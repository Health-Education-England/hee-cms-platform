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41CBC95E" w14:textId="4E95D24E" w:rsidR="001E1FBE" w:rsidRPr="00233DA3" w:rsidRDefault="00214162" w:rsidP="002246E6">
      <w:pPr>
        <w:jc w:val="center"/>
      </w:pPr>
      <w:bookmarkStart w:id="0" w:name="_GoBack"/>
      <w:bookmarkEnd w:id="0"/>
      <w:r w:rsidRPr="00233DA3">
        <w:rPr>
          <w:noProof/>
          <w:lang w:eastAsia="en-GB"/>
        </w:rPr>
        <w:drawing>
          <wp:inline distT="0" distB="0" distL="0" distR="0" wp14:anchorId="25BCAF30" wp14:editId="52998819">
            <wp:extent cx="2788920" cy="652145"/>
            <wp:effectExtent l="0" t="0" r="5080" b="0"/>
            <wp:docPr id="6" name="Picture 6" descr="Health Education England logo">
              <a:extLst xmlns:a="http://schemas.openxmlformats.org/drawingml/2006/main">
                <a:ext uri="{C183D7F6-B498-43B3-948B-1728B52AA6E4}">
                  <adec:decorative xmlns:adec="http://schemas.microsoft.com/office/drawing/2017/decorative"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ealth Education England logo">
                      <a:extLst>
                        <a:ext uri="{C183D7F6-B498-43B3-948B-1728B52AA6E4}">
                          <adec:decorative xmlns:adec="http://schemas.microsoft.com/office/drawing/2017/decorative"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2788920" cy="652145"/>
                    </a:xfrm>
                    <a:prstGeom prst="rect">
                      <a:avLst/>
                    </a:prstGeom>
                  </pic:spPr>
                </pic:pic>
              </a:graphicData>
            </a:graphic>
          </wp:inline>
        </w:drawing>
      </w:r>
    </w:p>
    <w:p w14:paraId="0745BACD" w14:textId="01B19F4C" w:rsidR="001E1FBE" w:rsidRPr="00233DA3" w:rsidRDefault="001E1FBE" w:rsidP="00211BA8">
      <w:pPr>
        <w:pStyle w:val="Heading1"/>
      </w:pPr>
      <w:r w:rsidRPr="00233DA3">
        <w:t xml:space="preserve">Library and Knowledge Services </w:t>
      </w:r>
      <w:r w:rsidR="00211BA8" w:rsidRPr="00233DA3">
        <w:t>case study</w:t>
      </w:r>
    </w:p>
    <w:p w14:paraId="3ABACBB1" w14:textId="4D79E041" w:rsidR="001E1FBE" w:rsidRPr="00233DA3" w:rsidRDefault="003D2ADD" w:rsidP="00A068CD">
      <w:pPr>
        <w:pStyle w:val="Heading1"/>
        <w:rPr>
          <w:iCs/>
        </w:rPr>
      </w:pPr>
      <w:r w:rsidRPr="003D2ADD">
        <w:rPr>
          <w:iCs/>
        </w:rPr>
        <w:t>Taunton and Somerset NHS Foundation Trust</w:t>
      </w:r>
      <w:r>
        <w:rPr>
          <w:iCs/>
        </w:rPr>
        <w:t xml:space="preserve"> </w:t>
      </w:r>
      <w:r w:rsidRPr="003D2ADD">
        <w:rPr>
          <w:iCs/>
        </w:rPr>
        <w:t>Library and Knowledge Services</w:t>
      </w:r>
      <w:r w:rsidR="0065504D" w:rsidRPr="00233DA3">
        <w:rPr>
          <w:iCs/>
        </w:rPr>
        <w:t xml:space="preserve">: </w:t>
      </w:r>
      <w:r w:rsidR="00AB159D" w:rsidRPr="00AB159D">
        <w:rPr>
          <w:iCs/>
        </w:rPr>
        <w:t>Cost Improvement Programme Ideas</w:t>
      </w:r>
    </w:p>
    <w:p w14:paraId="314763F9" w14:textId="77777777" w:rsidR="00C33E2A" w:rsidRPr="00233DA3" w:rsidRDefault="00C33E2A" w:rsidP="00C33E2A"/>
    <w:p w14:paraId="6EA967A0" w14:textId="135E02E0" w:rsidR="0089542C" w:rsidRPr="000A2B93" w:rsidRDefault="0089542C" w:rsidP="0089542C">
      <w:pPr>
        <w:rPr>
          <w:b/>
          <w:iCs/>
        </w:rPr>
      </w:pPr>
      <w:r w:rsidRPr="000A2B93">
        <w:rPr>
          <w:b/>
        </w:rPr>
        <w:t>Date</w:t>
      </w:r>
      <w:r w:rsidR="00233DA3" w:rsidRPr="000A2B93">
        <w:rPr>
          <w:b/>
        </w:rPr>
        <w:t>:</w:t>
      </w:r>
      <w:r w:rsidRPr="000A2B93">
        <w:rPr>
          <w:b/>
        </w:rPr>
        <w:t xml:space="preserve"> </w:t>
      </w:r>
      <w:r w:rsidR="003D2ADD">
        <w:rPr>
          <w:b/>
        </w:rPr>
        <w:t>21/05/2019</w:t>
      </w:r>
    </w:p>
    <w:p w14:paraId="1722E51C" w14:textId="7B043C0E" w:rsidR="00107CF7" w:rsidRPr="00233DA3" w:rsidRDefault="00107CF7" w:rsidP="00107CF7"/>
    <w:p w14:paraId="5D243FFB" w14:textId="77777777" w:rsidR="0089542C" w:rsidRPr="00233DA3" w:rsidRDefault="0065504D" w:rsidP="0089542C">
      <w:pPr>
        <w:pStyle w:val="Heading2"/>
      </w:pPr>
      <w:r w:rsidRPr="00233DA3">
        <w:t>R</w:t>
      </w:r>
      <w:r w:rsidR="00657F6E" w:rsidRPr="00233DA3">
        <w:t>eason for enquiry</w:t>
      </w:r>
    </w:p>
    <w:p w14:paraId="32A44145" w14:textId="2B2FD238" w:rsidR="00657F6E" w:rsidRDefault="00AB159D" w:rsidP="00107CF7">
      <w:pPr>
        <w:rPr>
          <w:rFonts w:cs="Arial"/>
        </w:rPr>
      </w:pPr>
      <w:r>
        <w:rPr>
          <w:rFonts w:cs="Arial"/>
        </w:rPr>
        <w:t xml:space="preserve">The trust is </w:t>
      </w:r>
      <w:r w:rsidRPr="00E843A1">
        <w:rPr>
          <w:rFonts w:cs="Arial"/>
        </w:rPr>
        <w:t>responsible for making cost improvement savings</w:t>
      </w:r>
      <w:r>
        <w:rPr>
          <w:rFonts w:cs="Arial"/>
        </w:rPr>
        <w:t>. Each year the challenge becomes harder. We have undergone a large programme of work around cultural change and enabling colleagues to look for savings. We thought by giving colleagues some ideas around how to do this we could complement our existing effort and ideally spur things on.</w:t>
      </w:r>
    </w:p>
    <w:p w14:paraId="64A085EF" w14:textId="77777777" w:rsidR="00AB159D" w:rsidRPr="00233DA3" w:rsidRDefault="00AB159D" w:rsidP="00107CF7"/>
    <w:p w14:paraId="2B96EC37" w14:textId="573DBCB5" w:rsidR="00F84F64" w:rsidRPr="00233DA3" w:rsidRDefault="00A34FFC" w:rsidP="00A90546">
      <w:pPr>
        <w:pStyle w:val="Heading2"/>
      </w:pPr>
      <w:r w:rsidRPr="00233DA3">
        <w:t xml:space="preserve">What the </w:t>
      </w:r>
      <w:r w:rsidR="0065504D" w:rsidRPr="00233DA3">
        <w:t>knowledge and library specialist</w:t>
      </w:r>
      <w:r w:rsidRPr="00233DA3">
        <w:t xml:space="preserve"> did</w:t>
      </w:r>
    </w:p>
    <w:p w14:paraId="1CB808F2" w14:textId="77777777" w:rsidR="00AB159D" w:rsidRDefault="00AB159D" w:rsidP="00AB159D">
      <w:r>
        <w:t xml:space="preserve">We asked our Improvement Librarian to undergo a large piece of work which was to find cost improvement ideas from other national and international initiatives which related to each of the specialties across both Taunton and Somerset NHS Foundation Trust and Somerset Partnership. These were then passed onto the relevant Directorates to provide them with ideas and possible avenues to investigate and explore in relation to generating cost savings in their relevant specialties. </w:t>
      </w:r>
    </w:p>
    <w:p w14:paraId="75298D78" w14:textId="5B3BFF15" w:rsidR="000F2384" w:rsidRPr="00233DA3" w:rsidRDefault="008850FC" w:rsidP="00A068CD">
      <w:pPr>
        <w:pStyle w:val="Heading1"/>
      </w:pPr>
      <w:r w:rsidRPr="00233DA3">
        <w:t xml:space="preserve">Impact of </w:t>
      </w:r>
      <w:r w:rsidR="00DA3AA8" w:rsidRPr="00233DA3">
        <w:t>input from the library and knowledge service</w:t>
      </w:r>
    </w:p>
    <w:p w14:paraId="289697D4" w14:textId="77777777" w:rsidR="00AB159D" w:rsidRPr="00344C3C" w:rsidRDefault="00AB159D" w:rsidP="00AB159D">
      <w:pPr>
        <w:rPr>
          <w:rFonts w:cs="Arial"/>
        </w:rPr>
      </w:pPr>
      <w:r>
        <w:rPr>
          <w:rFonts w:cs="Arial"/>
        </w:rPr>
        <w:t>Helped our directorates think very differently about the cost improvement programme and the efficiency savings.</w:t>
      </w:r>
    </w:p>
    <w:p w14:paraId="61D4960F" w14:textId="77777777" w:rsidR="0089542C" w:rsidRPr="00233DA3" w:rsidRDefault="0089542C"/>
    <w:p w14:paraId="4130A3D9" w14:textId="5BB2CED4" w:rsidR="00AB29B5" w:rsidRPr="00233DA3" w:rsidRDefault="00CF74D1" w:rsidP="00A97722">
      <w:pPr>
        <w:pStyle w:val="Heading2"/>
      </w:pPr>
      <w:r w:rsidRPr="00233DA3">
        <w:t>Immediate Impact</w:t>
      </w:r>
    </w:p>
    <w:p w14:paraId="10956A95" w14:textId="4D0D698F" w:rsidR="003D2ADD" w:rsidRDefault="00AB159D" w:rsidP="003D2ADD">
      <w:pPr>
        <w:rPr>
          <w:rFonts w:cs="Arial"/>
        </w:rPr>
      </w:pPr>
      <w:proofErr w:type="gramStart"/>
      <w:r>
        <w:rPr>
          <w:rFonts w:cs="Arial"/>
        </w:rPr>
        <w:t>“Contributed to enabling specialities to identify £20 million pounds of savings over the past 2 years.”</w:t>
      </w:r>
      <w:proofErr w:type="gramEnd"/>
    </w:p>
    <w:p w14:paraId="16977B7A" w14:textId="77777777" w:rsidR="00AB159D" w:rsidRDefault="00AB159D" w:rsidP="003D2ADD">
      <w:pPr>
        <w:rPr>
          <w:rFonts w:cs="Arial"/>
        </w:rPr>
      </w:pPr>
    </w:p>
    <w:p w14:paraId="12FD3E37" w14:textId="2CB0D4C6" w:rsidR="00033A06" w:rsidRPr="00233DA3" w:rsidRDefault="009462CA" w:rsidP="00A068CD">
      <w:pPr>
        <w:pStyle w:val="Heading2"/>
      </w:pPr>
      <w:r w:rsidRPr="00233DA3">
        <w:t>Probable future Impact</w:t>
      </w:r>
    </w:p>
    <w:p w14:paraId="761E1BF0" w14:textId="2D8425EA" w:rsidR="0089542C" w:rsidRPr="00233DA3" w:rsidRDefault="003D2ADD" w:rsidP="0089542C">
      <w:pPr>
        <w:rPr>
          <w:iCs/>
        </w:rPr>
      </w:pPr>
      <w:r>
        <w:rPr>
          <w:iCs/>
        </w:rPr>
        <w:t>Not supplied</w:t>
      </w:r>
    </w:p>
    <w:p w14:paraId="76FE9144" w14:textId="02013336" w:rsidR="00AB29B5" w:rsidRPr="00233DA3" w:rsidRDefault="00AB29B5" w:rsidP="00933394"/>
    <w:p w14:paraId="031659E4" w14:textId="529B2700" w:rsidR="00033A06" w:rsidRPr="00233DA3" w:rsidRDefault="00210C7D" w:rsidP="005E6D11">
      <w:pPr>
        <w:pStyle w:val="Heading2"/>
      </w:pPr>
      <w:r w:rsidRPr="00233DA3">
        <w:lastRenderedPageBreak/>
        <w:t>Submission by</w:t>
      </w:r>
      <w:r w:rsidR="00033A06" w:rsidRPr="00233DA3">
        <w:t>:</w:t>
      </w:r>
    </w:p>
    <w:p w14:paraId="15F259E8" w14:textId="47585F3A" w:rsidR="0089542C" w:rsidRPr="00233DA3" w:rsidRDefault="00AB159D" w:rsidP="00AB159D">
      <w:pPr>
        <w:rPr>
          <w:rFonts w:cs="Arial"/>
          <w:iCs/>
        </w:rPr>
      </w:pPr>
      <w:r w:rsidRPr="00AB159D">
        <w:rPr>
          <w:rFonts w:cs="Arial"/>
          <w:iCs/>
        </w:rPr>
        <w:t>Lorna Stewart</w:t>
      </w:r>
      <w:r>
        <w:rPr>
          <w:rFonts w:cs="Arial"/>
          <w:iCs/>
        </w:rPr>
        <w:t xml:space="preserve">, </w:t>
      </w:r>
      <w:r w:rsidRPr="00AB159D">
        <w:rPr>
          <w:rFonts w:cs="Arial"/>
          <w:iCs/>
        </w:rPr>
        <w:t>Senior Improvement Team Lead and Clinical Psychologist</w:t>
      </w:r>
      <w:r w:rsidR="003D2ADD">
        <w:rPr>
          <w:rFonts w:cs="Arial"/>
          <w:iCs/>
        </w:rPr>
        <w:t xml:space="preserve">, </w:t>
      </w:r>
      <w:r w:rsidR="003D2ADD" w:rsidRPr="003D2ADD">
        <w:rPr>
          <w:rFonts w:cs="Arial"/>
          <w:iCs/>
        </w:rPr>
        <w:t>Taunton and Somerset NHS Foundation Trust</w:t>
      </w:r>
    </w:p>
    <w:p w14:paraId="2BA50A61" w14:textId="2845B9B7" w:rsidR="00633253" w:rsidRPr="00233DA3" w:rsidRDefault="0089542C" w:rsidP="00633253">
      <w:pPr>
        <w:rPr>
          <w:rFonts w:cs="Arial"/>
          <w:iCs/>
        </w:rPr>
      </w:pPr>
      <w:r w:rsidRPr="00233DA3">
        <w:rPr>
          <w:rFonts w:cs="Arial"/>
          <w:iCs/>
        </w:rPr>
        <w:t xml:space="preserve"> </w:t>
      </w:r>
    </w:p>
    <w:p w14:paraId="0411F731" w14:textId="518E4AAA" w:rsidR="00633253" w:rsidRPr="00233DA3" w:rsidRDefault="00633253" w:rsidP="00933394"/>
    <w:p w14:paraId="7CDFBF7A" w14:textId="4872F14F" w:rsidR="003762A1" w:rsidRDefault="00625DC4" w:rsidP="003D2ADD">
      <w:pPr>
        <w:pStyle w:val="Heading2"/>
        <w:rPr>
          <w:b w:val="0"/>
          <w:bCs w:val="0"/>
        </w:rPr>
      </w:pPr>
      <w:r w:rsidRPr="00233DA3">
        <w:t xml:space="preserve">For further information on </w:t>
      </w:r>
      <w:r w:rsidR="003B3DBA" w:rsidRPr="00233DA3">
        <w:t xml:space="preserve">how you can get similar support contact </w:t>
      </w:r>
      <w:r w:rsidR="0094120C" w:rsidRPr="00233DA3">
        <w:t>your</w:t>
      </w:r>
      <w:r w:rsidR="003B3DBA" w:rsidRPr="00233DA3">
        <w:t xml:space="preserve"> local NHS library and knowledge service.</w:t>
      </w:r>
    </w:p>
    <w:p w14:paraId="7A863071" w14:textId="77777777" w:rsidR="00933394" w:rsidRPr="00233DA3" w:rsidRDefault="00933394" w:rsidP="008B1E94">
      <w:pPr>
        <w:pStyle w:val="Heading2"/>
      </w:pPr>
    </w:p>
    <w:sectPr w:rsidR="00933394" w:rsidRPr="00233DA3" w:rsidSect="00933394">
      <w:headerReference w:type="default" r:id="rId12"/>
      <w:footerReference w:type="even" r:id="rId13"/>
      <w:footerReference w:type="default" r:id="rId14"/>
      <w:type w:val="continuous"/>
      <w:pgSz w:w="11900" w:h="16840"/>
      <w:pgMar w:top="1134" w:right="851" w:bottom="1134" w:left="851"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D8CADE" w14:textId="77777777" w:rsidR="00E32EC9" w:rsidRDefault="00E32EC9" w:rsidP="00AC72FD">
      <w:r>
        <w:separator/>
      </w:r>
    </w:p>
  </w:endnote>
  <w:endnote w:type="continuationSeparator" w:id="0">
    <w:p w14:paraId="4C7C5ACA" w14:textId="77777777" w:rsidR="00E32EC9" w:rsidRDefault="00E32EC9" w:rsidP="00AC7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2849E8" w14:textId="77777777" w:rsidR="00ED2809" w:rsidRDefault="00ED2809" w:rsidP="001841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A81376" w14:textId="77777777" w:rsidR="00ED2809" w:rsidRDefault="00ED2809" w:rsidP="0091039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A9011" w14:textId="77777777" w:rsidR="00ED2809" w:rsidRPr="0091039C" w:rsidRDefault="00ED2809" w:rsidP="009D32F5">
    <w:pPr>
      <w:pStyle w:val="Footer"/>
      <w:framePr w:wrap="around" w:vAnchor="text" w:hAnchor="margin" w:xAlign="center" w:y="1"/>
      <w:jc w:val="right"/>
      <w:rPr>
        <w:rStyle w:val="PageNumber"/>
        <w:color w:val="7F7F7F" w:themeColor="text1" w:themeTint="80"/>
      </w:rPr>
    </w:pPr>
    <w:r w:rsidRPr="00EA29F1">
      <w:rPr>
        <w:rStyle w:val="PageNumber"/>
        <w:color w:val="365F91" w:themeColor="accent1" w:themeShade="BF"/>
      </w:rPr>
      <w:fldChar w:fldCharType="begin"/>
    </w:r>
    <w:r w:rsidRPr="00EA29F1">
      <w:rPr>
        <w:rStyle w:val="PageNumber"/>
        <w:color w:val="365F91" w:themeColor="accent1" w:themeShade="BF"/>
      </w:rPr>
      <w:instrText xml:space="preserve">PAGE  </w:instrText>
    </w:r>
    <w:r w:rsidRPr="00EA29F1">
      <w:rPr>
        <w:rStyle w:val="PageNumber"/>
        <w:color w:val="365F91" w:themeColor="accent1" w:themeShade="BF"/>
      </w:rPr>
      <w:fldChar w:fldCharType="separate"/>
    </w:r>
    <w:r w:rsidR="002246E6">
      <w:rPr>
        <w:rStyle w:val="PageNumber"/>
        <w:noProof/>
        <w:color w:val="365F91" w:themeColor="accent1" w:themeShade="BF"/>
      </w:rPr>
      <w:t>2</w:t>
    </w:r>
    <w:r w:rsidRPr="00EA29F1">
      <w:rPr>
        <w:rStyle w:val="PageNumber"/>
        <w:color w:val="365F91" w:themeColor="accent1" w:themeShade="BF"/>
      </w:rPr>
      <w:fldChar w:fldCharType="end"/>
    </w:r>
  </w:p>
  <w:p w14:paraId="3C25A8D4" w14:textId="77777777" w:rsidR="00ED2809" w:rsidRDefault="00ED2809" w:rsidP="007F2CB8">
    <w:pPr>
      <w:pStyle w:val="Footer"/>
      <w:ind w:right="360" w:firstLine="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4ED699" w14:textId="77777777" w:rsidR="00E32EC9" w:rsidRDefault="00E32EC9" w:rsidP="00AC72FD">
      <w:r>
        <w:separator/>
      </w:r>
    </w:p>
  </w:footnote>
  <w:footnote w:type="continuationSeparator" w:id="0">
    <w:p w14:paraId="240188B0" w14:textId="77777777" w:rsidR="00E32EC9" w:rsidRDefault="00E32EC9" w:rsidP="00AC72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7E1D7" w14:textId="7DC8980E" w:rsidR="00ED2809" w:rsidRPr="003762A1" w:rsidRDefault="003762A1" w:rsidP="003762A1">
    <w:pPr>
      <w:pStyle w:val="Header"/>
    </w:pPr>
    <w:r>
      <w:rPr>
        <w:rFonts w:eastAsiaTheme="majorEastAsia" w:cstheme="majorBidi"/>
        <w:b/>
        <w:bCs/>
        <w:color w:val="003893"/>
        <w:sz w:val="28"/>
        <w:szCs w:val="28"/>
      </w:rPr>
      <w:fldChar w:fldCharType="begin"/>
    </w:r>
    <w:r>
      <w:rPr>
        <w:rFonts w:eastAsiaTheme="majorEastAsia" w:cstheme="majorBidi"/>
        <w:b/>
        <w:bCs/>
        <w:color w:val="003893"/>
        <w:sz w:val="28"/>
        <w:szCs w:val="28"/>
      </w:rPr>
      <w:instrText xml:space="preserve"> FILENAME   \* MERGEFORMAT </w:instrText>
    </w:r>
    <w:r>
      <w:rPr>
        <w:rFonts w:eastAsiaTheme="majorEastAsia" w:cstheme="majorBidi"/>
        <w:b/>
        <w:bCs/>
        <w:color w:val="003893"/>
        <w:sz w:val="28"/>
        <w:szCs w:val="28"/>
      </w:rPr>
      <w:fldChar w:fldCharType="separate"/>
    </w:r>
    <w:r w:rsidR="002246E6">
      <w:rPr>
        <w:rFonts w:eastAsiaTheme="majorEastAsia" w:cstheme="majorBidi"/>
        <w:b/>
        <w:bCs/>
        <w:noProof/>
        <w:color w:val="003893"/>
        <w:sz w:val="28"/>
        <w:szCs w:val="28"/>
      </w:rPr>
      <w:t>2021_07_SW_TAS_Costs.docx</w:t>
    </w:r>
    <w:r>
      <w:rPr>
        <w:rFonts w:eastAsiaTheme="majorEastAsia" w:cstheme="majorBidi"/>
        <w:b/>
        <w:bCs/>
        <w:color w:val="003893"/>
        <w:sz w:val="28"/>
        <w:szCs w:val="28"/>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3E9"/>
    <w:rsid w:val="00033A06"/>
    <w:rsid w:val="0004245A"/>
    <w:rsid w:val="000504CC"/>
    <w:rsid w:val="000573EA"/>
    <w:rsid w:val="00096C23"/>
    <w:rsid w:val="000A2B93"/>
    <w:rsid w:val="000F002E"/>
    <w:rsid w:val="000F2384"/>
    <w:rsid w:val="000F283C"/>
    <w:rsid w:val="00107CF7"/>
    <w:rsid w:val="00120966"/>
    <w:rsid w:val="001263B4"/>
    <w:rsid w:val="00135A54"/>
    <w:rsid w:val="00151BF7"/>
    <w:rsid w:val="00184133"/>
    <w:rsid w:val="001A0D65"/>
    <w:rsid w:val="001A3B4D"/>
    <w:rsid w:val="001C3A46"/>
    <w:rsid w:val="001D3EFC"/>
    <w:rsid w:val="001D4F3A"/>
    <w:rsid w:val="001E1FBE"/>
    <w:rsid w:val="001F54D9"/>
    <w:rsid w:val="00210C7D"/>
    <w:rsid w:val="00211BA8"/>
    <w:rsid w:val="00214162"/>
    <w:rsid w:val="002246E6"/>
    <w:rsid w:val="00225B63"/>
    <w:rsid w:val="00233DA3"/>
    <w:rsid w:val="00240BFA"/>
    <w:rsid w:val="0025038D"/>
    <w:rsid w:val="002B5FB1"/>
    <w:rsid w:val="002D4A82"/>
    <w:rsid w:val="002D6889"/>
    <w:rsid w:val="002E49BA"/>
    <w:rsid w:val="00317F85"/>
    <w:rsid w:val="00356C37"/>
    <w:rsid w:val="003762A1"/>
    <w:rsid w:val="003B3DBA"/>
    <w:rsid w:val="003B477B"/>
    <w:rsid w:val="003D2ADD"/>
    <w:rsid w:val="004066DE"/>
    <w:rsid w:val="00424CEC"/>
    <w:rsid w:val="004303E9"/>
    <w:rsid w:val="004E5925"/>
    <w:rsid w:val="00511668"/>
    <w:rsid w:val="005744C8"/>
    <w:rsid w:val="005C02CB"/>
    <w:rsid w:val="005C17D2"/>
    <w:rsid w:val="005C7ECA"/>
    <w:rsid w:val="005E6D11"/>
    <w:rsid w:val="00625DC4"/>
    <w:rsid w:val="00633253"/>
    <w:rsid w:val="00640317"/>
    <w:rsid w:val="0065504D"/>
    <w:rsid w:val="00657F6E"/>
    <w:rsid w:val="007073E5"/>
    <w:rsid w:val="00736F7B"/>
    <w:rsid w:val="00782D6A"/>
    <w:rsid w:val="007B7F19"/>
    <w:rsid w:val="007C616C"/>
    <w:rsid w:val="007F2CB8"/>
    <w:rsid w:val="00830CA4"/>
    <w:rsid w:val="00832F64"/>
    <w:rsid w:val="00835AD4"/>
    <w:rsid w:val="00861C74"/>
    <w:rsid w:val="008850FC"/>
    <w:rsid w:val="00892637"/>
    <w:rsid w:val="0089542C"/>
    <w:rsid w:val="008B0C2E"/>
    <w:rsid w:val="008B1E94"/>
    <w:rsid w:val="008E4A0A"/>
    <w:rsid w:val="00906015"/>
    <w:rsid w:val="0091039C"/>
    <w:rsid w:val="00933394"/>
    <w:rsid w:val="0094120C"/>
    <w:rsid w:val="009462CA"/>
    <w:rsid w:val="0097729E"/>
    <w:rsid w:val="00991880"/>
    <w:rsid w:val="009D32F5"/>
    <w:rsid w:val="009E2641"/>
    <w:rsid w:val="00A030ED"/>
    <w:rsid w:val="00A068CD"/>
    <w:rsid w:val="00A12698"/>
    <w:rsid w:val="00A27193"/>
    <w:rsid w:val="00A34FFC"/>
    <w:rsid w:val="00A41F17"/>
    <w:rsid w:val="00A628C2"/>
    <w:rsid w:val="00A76867"/>
    <w:rsid w:val="00A77B67"/>
    <w:rsid w:val="00A90546"/>
    <w:rsid w:val="00A97722"/>
    <w:rsid w:val="00AB0B9B"/>
    <w:rsid w:val="00AB159D"/>
    <w:rsid w:val="00AB29B5"/>
    <w:rsid w:val="00AC72FD"/>
    <w:rsid w:val="00AD3004"/>
    <w:rsid w:val="00AF3F05"/>
    <w:rsid w:val="00B44DC5"/>
    <w:rsid w:val="00B617B1"/>
    <w:rsid w:val="00BB7F13"/>
    <w:rsid w:val="00C01F28"/>
    <w:rsid w:val="00C33E2A"/>
    <w:rsid w:val="00CA7EEA"/>
    <w:rsid w:val="00CF0D9A"/>
    <w:rsid w:val="00CF74D1"/>
    <w:rsid w:val="00D40C54"/>
    <w:rsid w:val="00D644AF"/>
    <w:rsid w:val="00D67494"/>
    <w:rsid w:val="00D73F6D"/>
    <w:rsid w:val="00D743DB"/>
    <w:rsid w:val="00DA3AA8"/>
    <w:rsid w:val="00DA527C"/>
    <w:rsid w:val="00DB698C"/>
    <w:rsid w:val="00DF6A80"/>
    <w:rsid w:val="00E32EC9"/>
    <w:rsid w:val="00E405D9"/>
    <w:rsid w:val="00EA29F1"/>
    <w:rsid w:val="00EA3FAA"/>
    <w:rsid w:val="00ED2809"/>
    <w:rsid w:val="00F1052B"/>
    <w:rsid w:val="00F275AD"/>
    <w:rsid w:val="00F5593D"/>
    <w:rsid w:val="00F72330"/>
    <w:rsid w:val="00F84F64"/>
    <w:rsid w:val="00FB0FE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68744D"/>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D6889"/>
  </w:style>
  <w:style w:type="paragraph" w:styleId="Heading1">
    <w:name w:val="heading 1"/>
    <w:basedOn w:val="Normal"/>
    <w:next w:val="Normal"/>
    <w:link w:val="Heading1Char"/>
    <w:uiPriority w:val="9"/>
    <w:qFormat/>
    <w:rsid w:val="002E49BA"/>
    <w:pPr>
      <w:keepNext/>
      <w:keepLines/>
      <w:spacing w:before="400" w:after="100" w:afterAutospacing="1"/>
      <w:outlineLvl w:val="0"/>
    </w:pPr>
    <w:rPr>
      <w:rFonts w:eastAsiaTheme="majorEastAsia" w:cs="Arial"/>
      <w:b/>
      <w:bCs/>
      <w:color w:val="A00054"/>
      <w:sz w:val="40"/>
      <w:szCs w:val="40"/>
    </w:rPr>
  </w:style>
  <w:style w:type="paragraph" w:styleId="Heading2">
    <w:name w:val="heading 2"/>
    <w:basedOn w:val="Normal"/>
    <w:next w:val="Normal"/>
    <w:link w:val="Heading2Char"/>
    <w:uiPriority w:val="9"/>
    <w:unhideWhenUsed/>
    <w:qFormat/>
    <w:rsid w:val="002E49BA"/>
    <w:pPr>
      <w:keepNext/>
      <w:keepLines/>
      <w:spacing w:after="100" w:afterAutospacing="1"/>
      <w:outlineLvl w:val="1"/>
    </w:pPr>
    <w:rPr>
      <w:rFonts w:eastAsiaTheme="majorEastAsia" w:cstheme="majorBidi"/>
      <w:b/>
      <w:bCs/>
      <w:color w:val="003893"/>
      <w:sz w:val="28"/>
      <w:szCs w:val="28"/>
    </w:rPr>
  </w:style>
  <w:style w:type="paragraph" w:styleId="Heading3">
    <w:name w:val="heading 3"/>
    <w:basedOn w:val="Normal"/>
    <w:next w:val="Normal"/>
    <w:link w:val="Heading3Char"/>
    <w:uiPriority w:val="9"/>
    <w:unhideWhenUsed/>
    <w:qFormat/>
    <w:rsid w:val="002E49BA"/>
    <w:pPr>
      <w:spacing w:after="100" w:afterAutospacing="1"/>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2FD"/>
    <w:pPr>
      <w:tabs>
        <w:tab w:val="center" w:pos="4320"/>
        <w:tab w:val="right" w:pos="8640"/>
      </w:tabs>
    </w:pPr>
  </w:style>
  <w:style w:type="character" w:customStyle="1" w:styleId="HeaderChar">
    <w:name w:val="Header Char"/>
    <w:basedOn w:val="DefaultParagraphFont"/>
    <w:link w:val="Header"/>
    <w:uiPriority w:val="99"/>
    <w:rsid w:val="00AC72FD"/>
  </w:style>
  <w:style w:type="paragraph" w:styleId="Footer">
    <w:name w:val="footer"/>
    <w:basedOn w:val="Normal"/>
    <w:link w:val="FooterChar"/>
    <w:uiPriority w:val="99"/>
    <w:unhideWhenUsed/>
    <w:rsid w:val="00AC72FD"/>
    <w:pPr>
      <w:tabs>
        <w:tab w:val="center" w:pos="4320"/>
        <w:tab w:val="right" w:pos="8640"/>
      </w:tabs>
    </w:pPr>
  </w:style>
  <w:style w:type="character" w:customStyle="1" w:styleId="FooterChar">
    <w:name w:val="Footer Char"/>
    <w:basedOn w:val="DefaultParagraphFont"/>
    <w:link w:val="Footer"/>
    <w:uiPriority w:val="99"/>
    <w:rsid w:val="00AC72FD"/>
  </w:style>
  <w:style w:type="paragraph" w:customStyle="1" w:styleId="BasicParagraph">
    <w:name w:val="[Basic Paragraph]"/>
    <w:basedOn w:val="Normal"/>
    <w:uiPriority w:val="99"/>
    <w:rsid w:val="00AC72FD"/>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PageNumber">
    <w:name w:val="page number"/>
    <w:basedOn w:val="DefaultParagraphFont"/>
    <w:uiPriority w:val="99"/>
    <w:semiHidden/>
    <w:unhideWhenUsed/>
    <w:rsid w:val="0091039C"/>
  </w:style>
  <w:style w:type="character" w:customStyle="1" w:styleId="Heading1Char">
    <w:name w:val="Heading 1 Char"/>
    <w:basedOn w:val="DefaultParagraphFont"/>
    <w:link w:val="Heading1"/>
    <w:uiPriority w:val="9"/>
    <w:rsid w:val="002E49BA"/>
    <w:rPr>
      <w:rFonts w:eastAsiaTheme="majorEastAsia" w:cs="Arial"/>
      <w:b/>
      <w:bCs/>
      <w:color w:val="A00054"/>
      <w:sz w:val="40"/>
      <w:szCs w:val="40"/>
    </w:rPr>
  </w:style>
  <w:style w:type="character" w:customStyle="1" w:styleId="Heading2Char">
    <w:name w:val="Heading 2 Char"/>
    <w:basedOn w:val="DefaultParagraphFont"/>
    <w:link w:val="Heading2"/>
    <w:uiPriority w:val="9"/>
    <w:rsid w:val="002E49BA"/>
    <w:rPr>
      <w:rFonts w:eastAsiaTheme="majorEastAsia" w:cstheme="majorBidi"/>
      <w:b/>
      <w:bCs/>
      <w:color w:val="003893"/>
      <w:sz w:val="28"/>
      <w:szCs w:val="28"/>
    </w:rPr>
  </w:style>
  <w:style w:type="character" w:customStyle="1" w:styleId="Heading3Char">
    <w:name w:val="Heading 3 Char"/>
    <w:basedOn w:val="DefaultParagraphFont"/>
    <w:link w:val="Heading3"/>
    <w:uiPriority w:val="9"/>
    <w:rsid w:val="002E49BA"/>
    <w:rPr>
      <w:b/>
      <w:szCs w:val="22"/>
    </w:rPr>
  </w:style>
  <w:style w:type="paragraph" w:customStyle="1" w:styleId="Introductionparagraphpink">
    <w:name w:val="Introduction paragraph pink"/>
    <w:basedOn w:val="Normal"/>
    <w:rsid w:val="002D6889"/>
    <w:rPr>
      <w:color w:val="A00054"/>
    </w:rPr>
  </w:style>
  <w:style w:type="paragraph" w:customStyle="1" w:styleId="Introductionparagraphblue">
    <w:name w:val="Introduction paragraph blue"/>
    <w:basedOn w:val="Normal"/>
    <w:rsid w:val="007F2CB8"/>
    <w:pPr>
      <w:spacing w:after="400"/>
    </w:pPr>
    <w:rPr>
      <w:color w:val="003893"/>
      <w:sz w:val="32"/>
      <w:szCs w:val="32"/>
    </w:rPr>
  </w:style>
  <w:style w:type="paragraph" w:customStyle="1" w:styleId="Reporttitleinheader">
    <w:name w:val="Report title in header"/>
    <w:basedOn w:val="Heading2"/>
    <w:rsid w:val="00DF6A80"/>
    <w:pPr>
      <w:spacing w:after="400"/>
    </w:pPr>
    <w:rPr>
      <w:sz w:val="48"/>
    </w:rPr>
  </w:style>
  <w:style w:type="paragraph" w:styleId="NormalWeb">
    <w:name w:val="Normal (Web)"/>
    <w:basedOn w:val="Normal"/>
    <w:uiPriority w:val="99"/>
    <w:semiHidden/>
    <w:unhideWhenUsed/>
    <w:rsid w:val="002D6889"/>
    <w:pPr>
      <w:spacing w:before="100" w:beforeAutospacing="1" w:after="100" w:afterAutospacing="1"/>
    </w:pPr>
    <w:rPr>
      <w:rFonts w:ascii="Times" w:hAnsi="Times" w:cs="Times New Roman"/>
      <w:sz w:val="20"/>
    </w:rPr>
  </w:style>
  <w:style w:type="paragraph" w:customStyle="1" w:styleId="Quotestyle">
    <w:name w:val="Quote style"/>
    <w:basedOn w:val="Normal"/>
    <w:rsid w:val="002E49BA"/>
    <w:pPr>
      <w:spacing w:after="100" w:afterAutospacing="1"/>
    </w:pPr>
    <w:rPr>
      <w:color w:val="A00054"/>
      <w:sz w:val="28"/>
      <w:szCs w:val="28"/>
    </w:rPr>
  </w:style>
  <w:style w:type="paragraph" w:customStyle="1" w:styleId="Reportcovertitle">
    <w:name w:val="Report cover title"/>
    <w:basedOn w:val="Normal"/>
    <w:rsid w:val="00DF6A80"/>
    <w:pPr>
      <w:spacing w:before="1200"/>
    </w:pPr>
    <w:rPr>
      <w:b/>
      <w:color w:val="A00054"/>
      <w:sz w:val="64"/>
      <w:szCs w:val="72"/>
    </w:rPr>
  </w:style>
  <w:style w:type="paragraph" w:styleId="BalloonText">
    <w:name w:val="Balloon Text"/>
    <w:basedOn w:val="Normal"/>
    <w:link w:val="BalloonTextChar"/>
    <w:uiPriority w:val="99"/>
    <w:semiHidden/>
    <w:unhideWhenUsed/>
    <w:rsid w:val="00B44D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DC5"/>
    <w:rPr>
      <w:rFonts w:ascii="Lucida Grande" w:hAnsi="Lucida Grande" w:cs="Lucida Grande"/>
      <w:sz w:val="18"/>
      <w:szCs w:val="18"/>
    </w:rPr>
  </w:style>
  <w:style w:type="character" w:styleId="Strong">
    <w:name w:val="Strong"/>
    <w:basedOn w:val="DefaultParagraphFont"/>
    <w:uiPriority w:val="22"/>
    <w:rsid w:val="00EA29F1"/>
    <w:rPr>
      <w:b/>
      <w:bCs/>
    </w:rPr>
  </w:style>
  <w:style w:type="character" w:styleId="CommentReference">
    <w:name w:val="annotation reference"/>
    <w:basedOn w:val="DefaultParagraphFont"/>
    <w:uiPriority w:val="99"/>
    <w:semiHidden/>
    <w:unhideWhenUsed/>
    <w:rsid w:val="005744C8"/>
    <w:rPr>
      <w:sz w:val="16"/>
      <w:szCs w:val="16"/>
    </w:rPr>
  </w:style>
  <w:style w:type="paragraph" w:styleId="CommentText">
    <w:name w:val="annotation text"/>
    <w:basedOn w:val="Normal"/>
    <w:link w:val="CommentTextChar"/>
    <w:uiPriority w:val="99"/>
    <w:semiHidden/>
    <w:unhideWhenUsed/>
    <w:rsid w:val="005744C8"/>
    <w:rPr>
      <w:sz w:val="20"/>
      <w:szCs w:val="20"/>
    </w:rPr>
  </w:style>
  <w:style w:type="character" w:customStyle="1" w:styleId="CommentTextChar">
    <w:name w:val="Comment Text Char"/>
    <w:basedOn w:val="DefaultParagraphFont"/>
    <w:link w:val="CommentText"/>
    <w:uiPriority w:val="99"/>
    <w:semiHidden/>
    <w:rsid w:val="005744C8"/>
    <w:rPr>
      <w:sz w:val="20"/>
      <w:szCs w:val="20"/>
    </w:rPr>
  </w:style>
  <w:style w:type="paragraph" w:styleId="CommentSubject">
    <w:name w:val="annotation subject"/>
    <w:basedOn w:val="CommentText"/>
    <w:next w:val="CommentText"/>
    <w:link w:val="CommentSubjectChar"/>
    <w:uiPriority w:val="99"/>
    <w:semiHidden/>
    <w:unhideWhenUsed/>
    <w:rsid w:val="005744C8"/>
    <w:rPr>
      <w:b/>
      <w:bCs/>
    </w:rPr>
  </w:style>
  <w:style w:type="character" w:customStyle="1" w:styleId="CommentSubjectChar">
    <w:name w:val="Comment Subject Char"/>
    <w:basedOn w:val="CommentTextChar"/>
    <w:link w:val="CommentSubject"/>
    <w:uiPriority w:val="99"/>
    <w:semiHidden/>
    <w:rsid w:val="005744C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D6889"/>
  </w:style>
  <w:style w:type="paragraph" w:styleId="Heading1">
    <w:name w:val="heading 1"/>
    <w:basedOn w:val="Normal"/>
    <w:next w:val="Normal"/>
    <w:link w:val="Heading1Char"/>
    <w:uiPriority w:val="9"/>
    <w:qFormat/>
    <w:rsid w:val="002E49BA"/>
    <w:pPr>
      <w:keepNext/>
      <w:keepLines/>
      <w:spacing w:before="400" w:after="100" w:afterAutospacing="1"/>
      <w:outlineLvl w:val="0"/>
    </w:pPr>
    <w:rPr>
      <w:rFonts w:eastAsiaTheme="majorEastAsia" w:cs="Arial"/>
      <w:b/>
      <w:bCs/>
      <w:color w:val="A00054"/>
      <w:sz w:val="40"/>
      <w:szCs w:val="40"/>
    </w:rPr>
  </w:style>
  <w:style w:type="paragraph" w:styleId="Heading2">
    <w:name w:val="heading 2"/>
    <w:basedOn w:val="Normal"/>
    <w:next w:val="Normal"/>
    <w:link w:val="Heading2Char"/>
    <w:uiPriority w:val="9"/>
    <w:unhideWhenUsed/>
    <w:qFormat/>
    <w:rsid w:val="002E49BA"/>
    <w:pPr>
      <w:keepNext/>
      <w:keepLines/>
      <w:spacing w:after="100" w:afterAutospacing="1"/>
      <w:outlineLvl w:val="1"/>
    </w:pPr>
    <w:rPr>
      <w:rFonts w:eastAsiaTheme="majorEastAsia" w:cstheme="majorBidi"/>
      <w:b/>
      <w:bCs/>
      <w:color w:val="003893"/>
      <w:sz w:val="28"/>
      <w:szCs w:val="28"/>
    </w:rPr>
  </w:style>
  <w:style w:type="paragraph" w:styleId="Heading3">
    <w:name w:val="heading 3"/>
    <w:basedOn w:val="Normal"/>
    <w:next w:val="Normal"/>
    <w:link w:val="Heading3Char"/>
    <w:uiPriority w:val="9"/>
    <w:unhideWhenUsed/>
    <w:qFormat/>
    <w:rsid w:val="002E49BA"/>
    <w:pPr>
      <w:spacing w:after="100" w:afterAutospacing="1"/>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2FD"/>
    <w:pPr>
      <w:tabs>
        <w:tab w:val="center" w:pos="4320"/>
        <w:tab w:val="right" w:pos="8640"/>
      </w:tabs>
    </w:pPr>
  </w:style>
  <w:style w:type="character" w:customStyle="1" w:styleId="HeaderChar">
    <w:name w:val="Header Char"/>
    <w:basedOn w:val="DefaultParagraphFont"/>
    <w:link w:val="Header"/>
    <w:uiPriority w:val="99"/>
    <w:rsid w:val="00AC72FD"/>
  </w:style>
  <w:style w:type="paragraph" w:styleId="Footer">
    <w:name w:val="footer"/>
    <w:basedOn w:val="Normal"/>
    <w:link w:val="FooterChar"/>
    <w:uiPriority w:val="99"/>
    <w:unhideWhenUsed/>
    <w:rsid w:val="00AC72FD"/>
    <w:pPr>
      <w:tabs>
        <w:tab w:val="center" w:pos="4320"/>
        <w:tab w:val="right" w:pos="8640"/>
      </w:tabs>
    </w:pPr>
  </w:style>
  <w:style w:type="character" w:customStyle="1" w:styleId="FooterChar">
    <w:name w:val="Footer Char"/>
    <w:basedOn w:val="DefaultParagraphFont"/>
    <w:link w:val="Footer"/>
    <w:uiPriority w:val="99"/>
    <w:rsid w:val="00AC72FD"/>
  </w:style>
  <w:style w:type="paragraph" w:customStyle="1" w:styleId="BasicParagraph">
    <w:name w:val="[Basic Paragraph]"/>
    <w:basedOn w:val="Normal"/>
    <w:uiPriority w:val="99"/>
    <w:rsid w:val="00AC72FD"/>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PageNumber">
    <w:name w:val="page number"/>
    <w:basedOn w:val="DefaultParagraphFont"/>
    <w:uiPriority w:val="99"/>
    <w:semiHidden/>
    <w:unhideWhenUsed/>
    <w:rsid w:val="0091039C"/>
  </w:style>
  <w:style w:type="character" w:customStyle="1" w:styleId="Heading1Char">
    <w:name w:val="Heading 1 Char"/>
    <w:basedOn w:val="DefaultParagraphFont"/>
    <w:link w:val="Heading1"/>
    <w:uiPriority w:val="9"/>
    <w:rsid w:val="002E49BA"/>
    <w:rPr>
      <w:rFonts w:eastAsiaTheme="majorEastAsia" w:cs="Arial"/>
      <w:b/>
      <w:bCs/>
      <w:color w:val="A00054"/>
      <w:sz w:val="40"/>
      <w:szCs w:val="40"/>
    </w:rPr>
  </w:style>
  <w:style w:type="character" w:customStyle="1" w:styleId="Heading2Char">
    <w:name w:val="Heading 2 Char"/>
    <w:basedOn w:val="DefaultParagraphFont"/>
    <w:link w:val="Heading2"/>
    <w:uiPriority w:val="9"/>
    <w:rsid w:val="002E49BA"/>
    <w:rPr>
      <w:rFonts w:eastAsiaTheme="majorEastAsia" w:cstheme="majorBidi"/>
      <w:b/>
      <w:bCs/>
      <w:color w:val="003893"/>
      <w:sz w:val="28"/>
      <w:szCs w:val="28"/>
    </w:rPr>
  </w:style>
  <w:style w:type="character" w:customStyle="1" w:styleId="Heading3Char">
    <w:name w:val="Heading 3 Char"/>
    <w:basedOn w:val="DefaultParagraphFont"/>
    <w:link w:val="Heading3"/>
    <w:uiPriority w:val="9"/>
    <w:rsid w:val="002E49BA"/>
    <w:rPr>
      <w:b/>
      <w:szCs w:val="22"/>
    </w:rPr>
  </w:style>
  <w:style w:type="paragraph" w:customStyle="1" w:styleId="Introductionparagraphpink">
    <w:name w:val="Introduction paragraph pink"/>
    <w:basedOn w:val="Normal"/>
    <w:rsid w:val="002D6889"/>
    <w:rPr>
      <w:color w:val="A00054"/>
    </w:rPr>
  </w:style>
  <w:style w:type="paragraph" w:customStyle="1" w:styleId="Introductionparagraphblue">
    <w:name w:val="Introduction paragraph blue"/>
    <w:basedOn w:val="Normal"/>
    <w:rsid w:val="007F2CB8"/>
    <w:pPr>
      <w:spacing w:after="400"/>
    </w:pPr>
    <w:rPr>
      <w:color w:val="003893"/>
      <w:sz w:val="32"/>
      <w:szCs w:val="32"/>
    </w:rPr>
  </w:style>
  <w:style w:type="paragraph" w:customStyle="1" w:styleId="Reporttitleinheader">
    <w:name w:val="Report title in header"/>
    <w:basedOn w:val="Heading2"/>
    <w:rsid w:val="00DF6A80"/>
    <w:pPr>
      <w:spacing w:after="400"/>
    </w:pPr>
    <w:rPr>
      <w:sz w:val="48"/>
    </w:rPr>
  </w:style>
  <w:style w:type="paragraph" w:styleId="NormalWeb">
    <w:name w:val="Normal (Web)"/>
    <w:basedOn w:val="Normal"/>
    <w:uiPriority w:val="99"/>
    <w:semiHidden/>
    <w:unhideWhenUsed/>
    <w:rsid w:val="002D6889"/>
    <w:pPr>
      <w:spacing w:before="100" w:beforeAutospacing="1" w:after="100" w:afterAutospacing="1"/>
    </w:pPr>
    <w:rPr>
      <w:rFonts w:ascii="Times" w:hAnsi="Times" w:cs="Times New Roman"/>
      <w:sz w:val="20"/>
    </w:rPr>
  </w:style>
  <w:style w:type="paragraph" w:customStyle="1" w:styleId="Quotestyle">
    <w:name w:val="Quote style"/>
    <w:basedOn w:val="Normal"/>
    <w:rsid w:val="002E49BA"/>
    <w:pPr>
      <w:spacing w:after="100" w:afterAutospacing="1"/>
    </w:pPr>
    <w:rPr>
      <w:color w:val="A00054"/>
      <w:sz w:val="28"/>
      <w:szCs w:val="28"/>
    </w:rPr>
  </w:style>
  <w:style w:type="paragraph" w:customStyle="1" w:styleId="Reportcovertitle">
    <w:name w:val="Report cover title"/>
    <w:basedOn w:val="Normal"/>
    <w:rsid w:val="00DF6A80"/>
    <w:pPr>
      <w:spacing w:before="1200"/>
    </w:pPr>
    <w:rPr>
      <w:b/>
      <w:color w:val="A00054"/>
      <w:sz w:val="64"/>
      <w:szCs w:val="72"/>
    </w:rPr>
  </w:style>
  <w:style w:type="paragraph" w:styleId="BalloonText">
    <w:name w:val="Balloon Text"/>
    <w:basedOn w:val="Normal"/>
    <w:link w:val="BalloonTextChar"/>
    <w:uiPriority w:val="99"/>
    <w:semiHidden/>
    <w:unhideWhenUsed/>
    <w:rsid w:val="00B44D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DC5"/>
    <w:rPr>
      <w:rFonts w:ascii="Lucida Grande" w:hAnsi="Lucida Grande" w:cs="Lucida Grande"/>
      <w:sz w:val="18"/>
      <w:szCs w:val="18"/>
    </w:rPr>
  </w:style>
  <w:style w:type="character" w:styleId="Strong">
    <w:name w:val="Strong"/>
    <w:basedOn w:val="DefaultParagraphFont"/>
    <w:uiPriority w:val="22"/>
    <w:rsid w:val="00EA29F1"/>
    <w:rPr>
      <w:b/>
      <w:bCs/>
    </w:rPr>
  </w:style>
  <w:style w:type="character" w:styleId="CommentReference">
    <w:name w:val="annotation reference"/>
    <w:basedOn w:val="DefaultParagraphFont"/>
    <w:uiPriority w:val="99"/>
    <w:semiHidden/>
    <w:unhideWhenUsed/>
    <w:rsid w:val="005744C8"/>
    <w:rPr>
      <w:sz w:val="16"/>
      <w:szCs w:val="16"/>
    </w:rPr>
  </w:style>
  <w:style w:type="paragraph" w:styleId="CommentText">
    <w:name w:val="annotation text"/>
    <w:basedOn w:val="Normal"/>
    <w:link w:val="CommentTextChar"/>
    <w:uiPriority w:val="99"/>
    <w:semiHidden/>
    <w:unhideWhenUsed/>
    <w:rsid w:val="005744C8"/>
    <w:rPr>
      <w:sz w:val="20"/>
      <w:szCs w:val="20"/>
    </w:rPr>
  </w:style>
  <w:style w:type="character" w:customStyle="1" w:styleId="CommentTextChar">
    <w:name w:val="Comment Text Char"/>
    <w:basedOn w:val="DefaultParagraphFont"/>
    <w:link w:val="CommentText"/>
    <w:uiPriority w:val="99"/>
    <w:semiHidden/>
    <w:rsid w:val="005744C8"/>
    <w:rPr>
      <w:sz w:val="20"/>
      <w:szCs w:val="20"/>
    </w:rPr>
  </w:style>
  <w:style w:type="paragraph" w:styleId="CommentSubject">
    <w:name w:val="annotation subject"/>
    <w:basedOn w:val="CommentText"/>
    <w:next w:val="CommentText"/>
    <w:link w:val="CommentSubjectChar"/>
    <w:uiPriority w:val="99"/>
    <w:semiHidden/>
    <w:unhideWhenUsed/>
    <w:rsid w:val="005744C8"/>
    <w:rPr>
      <w:b/>
      <w:bCs/>
    </w:rPr>
  </w:style>
  <w:style w:type="character" w:customStyle="1" w:styleId="CommentSubjectChar">
    <w:name w:val="Comment Subject Char"/>
    <w:basedOn w:val="CommentTextChar"/>
    <w:link w:val="CommentSubject"/>
    <w:uiPriority w:val="99"/>
    <w:semiHidden/>
    <w:rsid w:val="005744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7245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284662425BB74D9B74AC55D8A84506" ma:contentTypeVersion="18" ma:contentTypeDescription="Create a new document." ma:contentTypeScope="" ma:versionID="72e848caecb373f5ab9342c75a933914">
  <xsd:schema xmlns:xsd="http://www.w3.org/2001/XMLSchema" xmlns:xs="http://www.w3.org/2001/XMLSchema" xmlns:p="http://schemas.microsoft.com/office/2006/metadata/properties" xmlns:ns2="fc793d82-19eb-4d38-9d5b-bc2fe3939cf2" xmlns:ns3="d2389ad0-4628-4ca4-babd-a5e1ca1fc43d" targetNamespace="http://schemas.microsoft.com/office/2006/metadata/properties" ma:root="true" ma:fieldsID="6da5158941f452835cc530704202a873" ns2:_="" ns3:_="">
    <xsd:import namespace="fc793d82-19eb-4d38-9d5b-bc2fe3939cf2"/>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Location"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93d82-19eb-4d38-9d5b-bc2fe3939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b5e471e-86a7-4573-b003-24887ebde44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92e7178f-5b02-4f7e-a22e-1f7fb5c4485f}" ma:internalName="TaxCatchAll" ma:showField="CatchAllData" ma:web="d2389ad0-4628-4ca4-babd-a5e1ca1fc4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c793d82-19eb-4d38-9d5b-bc2fe3939cf2">
      <Terms xmlns="http://schemas.microsoft.com/office/infopath/2007/PartnerControls"/>
    </lcf76f155ced4ddcb4097134ff3c332f>
    <TaxCatchAll xmlns="d2389ad0-4628-4ca4-babd-a5e1ca1fc43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901B6-E59E-43C4-814E-EA19F91A60D7}"/>
</file>

<file path=customXml/itemProps2.xml><?xml version="1.0" encoding="utf-8"?>
<ds:datastoreItem xmlns:ds="http://schemas.openxmlformats.org/officeDocument/2006/customXml" ds:itemID="{13DA8DFD-A23C-42FE-B2B5-51A3CDB168E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7BD384-C9CF-4657-AA13-99BB2E81F215}">
  <ds:schemaRefs>
    <ds:schemaRef ds:uri="http://schemas.microsoft.com/sharepoint/v3/contenttype/forms"/>
  </ds:schemaRefs>
</ds:datastoreItem>
</file>

<file path=customXml/itemProps4.xml><?xml version="1.0" encoding="utf-8"?>
<ds:datastoreItem xmlns:ds="http://schemas.openxmlformats.org/officeDocument/2006/customXml" ds:itemID="{1446F5A7-69A7-4399-968F-663DB9A06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Testing accessibility document</vt:lpstr>
    </vt:vector>
  </TitlesOfParts>
  <Company>Health Education England</Company>
  <LinksUpToDate>false</LinksUpToDate>
  <CharactersWithSpaces>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accessibility document</dc:title>
  <dc:creator>Microsoft Office User</dc:creator>
  <cp:lastModifiedBy>Linda Ferguson</cp:lastModifiedBy>
  <cp:revision>4</cp:revision>
  <cp:lastPrinted>2020-10-02T12:10:00Z</cp:lastPrinted>
  <dcterms:created xsi:type="dcterms:W3CDTF">2021-05-24T15:11:00Z</dcterms:created>
  <dcterms:modified xsi:type="dcterms:W3CDTF">2021-05-24T15:18:00Z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0x01010004284662425BB74D9B74AC55D8A84506</vt:lpwstr>
  </property>
</Properties>
</file>