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50AB8B2B" w:rsidR="001E1FBE" w:rsidRDefault="001E1FBE" w:rsidP="00211BA8">
      <w:pPr>
        <w:pStyle w:val="Heading1"/>
      </w:pPr>
      <w:r>
        <w:t xml:space="preserve">Library and Knowledge Services </w:t>
      </w:r>
      <w:r w:rsidR="003103E4">
        <w:t>C</w:t>
      </w:r>
      <w:r w:rsidR="00211BA8">
        <w:t xml:space="preserve">ase </w:t>
      </w:r>
      <w:r w:rsidR="003103E4">
        <w:t>S</w:t>
      </w:r>
      <w:r w:rsidR="00211BA8">
        <w:t>tudy</w:t>
      </w:r>
    </w:p>
    <w:p w14:paraId="46FE304D" w14:textId="3D8B53D3" w:rsidR="00DB2D5E" w:rsidRDefault="002E68F4" w:rsidP="00DB2D5E">
      <w:pPr>
        <w:pStyle w:val="Heading1"/>
        <w:rPr>
          <w:i/>
          <w:iCs/>
        </w:rPr>
      </w:pPr>
      <w:r w:rsidRPr="0089542C">
        <w:rPr>
          <w:i/>
          <w:iCs/>
        </w:rPr>
        <w:t xml:space="preserve">Trust and Name of </w:t>
      </w:r>
      <w:r>
        <w:rPr>
          <w:i/>
          <w:iCs/>
        </w:rPr>
        <w:t>LKS</w:t>
      </w:r>
      <w:r w:rsidRPr="0089542C">
        <w:rPr>
          <w:i/>
          <w:iCs/>
        </w:rPr>
        <w:t xml:space="preserve">: </w:t>
      </w:r>
      <w:r w:rsidR="00ED15A6" w:rsidRPr="002E68F4">
        <w:rPr>
          <w:i/>
          <w:iCs/>
          <w:color w:val="auto"/>
        </w:rPr>
        <w:t>North East London NHS Foundation Trust</w:t>
      </w:r>
      <w:r w:rsidR="001502CA" w:rsidRPr="002E68F4">
        <w:rPr>
          <w:i/>
          <w:iCs/>
          <w:color w:val="auto"/>
        </w:rPr>
        <w:t xml:space="preserve"> (NELFT)</w:t>
      </w:r>
    </w:p>
    <w:p w14:paraId="487CFE4B" w14:textId="163D5B04" w:rsidR="00DB2D5E" w:rsidRPr="002E68F4" w:rsidRDefault="002E68F4" w:rsidP="00DB2D5E">
      <w:pPr>
        <w:pStyle w:val="Heading1"/>
        <w:rPr>
          <w:i/>
          <w:iCs/>
          <w:color w:val="auto"/>
        </w:rPr>
      </w:pPr>
      <w:r w:rsidRPr="0089542C">
        <w:rPr>
          <w:i/>
          <w:iCs/>
        </w:rPr>
        <w:t>Title of Case Study</w:t>
      </w:r>
      <w:r>
        <w:rPr>
          <w:i/>
          <w:iCs/>
        </w:rPr>
        <w:t>:</w:t>
      </w:r>
      <w:r>
        <w:rPr>
          <w:i/>
          <w:iCs/>
        </w:rPr>
        <w:t xml:space="preserve"> </w:t>
      </w:r>
      <w:r w:rsidR="00662B70">
        <w:rPr>
          <w:i/>
          <w:iCs/>
          <w:color w:val="auto"/>
        </w:rPr>
        <w:t xml:space="preserve">Requested </w:t>
      </w:r>
      <w:r w:rsidR="00B469BB">
        <w:rPr>
          <w:i/>
          <w:iCs/>
          <w:color w:val="auto"/>
        </w:rPr>
        <w:t xml:space="preserve">a </w:t>
      </w:r>
      <w:r w:rsidR="00662B70">
        <w:rPr>
          <w:i/>
          <w:iCs/>
          <w:color w:val="auto"/>
        </w:rPr>
        <w:t>Journal Article Search as Part of a Learning Disabilities Journal Club.</w:t>
      </w:r>
    </w:p>
    <w:p w14:paraId="18E29BBA" w14:textId="77777777" w:rsidR="00DB2D5E" w:rsidRPr="00DB2D5E" w:rsidRDefault="00DB2D5E" w:rsidP="00DB2D5E"/>
    <w:p w14:paraId="314763F9" w14:textId="77777777" w:rsidR="00C33E2A" w:rsidRPr="00C33E2A" w:rsidRDefault="00C33E2A" w:rsidP="00C33E2A"/>
    <w:p w14:paraId="6EA967A0" w14:textId="01C286D9" w:rsidR="0089542C" w:rsidRPr="002E68F4" w:rsidRDefault="0089542C" w:rsidP="00A41C0A">
      <w:r w:rsidRPr="002E68F4">
        <w:t xml:space="preserve">Date </w:t>
      </w:r>
      <w:r w:rsidR="00A41C0A" w:rsidRPr="002E68F4">
        <w:t xml:space="preserve">[6th </w:t>
      </w:r>
      <w:proofErr w:type="gramStart"/>
      <w:r w:rsidR="00DB2D5E" w:rsidRPr="002E68F4">
        <w:t>M</w:t>
      </w:r>
      <w:r w:rsidR="00A41C0A" w:rsidRPr="002E68F4">
        <w:t>ay</w:t>
      </w:r>
      <w:r w:rsidR="00DB2D5E" w:rsidRPr="002E68F4">
        <w:t>,</w:t>
      </w:r>
      <w:proofErr w:type="gramEnd"/>
      <w:r w:rsidR="00DB2D5E" w:rsidRPr="002E68F4">
        <w:t xml:space="preserve"> 2021</w:t>
      </w:r>
      <w:r w:rsidRPr="002E68F4">
        <w:t>]</w:t>
      </w:r>
    </w:p>
    <w:p w14:paraId="1EBBDB72" w14:textId="77777777" w:rsidR="002E68F4" w:rsidRPr="002E68F4" w:rsidRDefault="002E68F4" w:rsidP="00A41C0A">
      <w:pPr>
        <w:rPr>
          <w:b/>
          <w:bCs/>
        </w:rPr>
      </w:pPr>
    </w:p>
    <w:p w14:paraId="1722E51C" w14:textId="7B043C0E" w:rsidR="00107CF7" w:rsidRDefault="00107CF7" w:rsidP="00107CF7"/>
    <w:p w14:paraId="5D243FFB" w14:textId="27DE6921" w:rsidR="0089542C" w:rsidRDefault="0065504D" w:rsidP="0089542C">
      <w:pPr>
        <w:pStyle w:val="Heading2"/>
      </w:pPr>
      <w:r>
        <w:t>R</w:t>
      </w:r>
      <w:r w:rsidR="00657F6E">
        <w:t>eason for enquiry</w:t>
      </w:r>
    </w:p>
    <w:p w14:paraId="1A73D0C3" w14:textId="77777777" w:rsidR="002E68F4" w:rsidRPr="002E68F4" w:rsidRDefault="002E68F4" w:rsidP="002E68F4"/>
    <w:p w14:paraId="5A4B4300" w14:textId="2D92CB0B" w:rsidR="00AD225A" w:rsidRPr="002E68F4" w:rsidRDefault="002D087D" w:rsidP="00AD225A">
      <w:pPr>
        <w:rPr>
          <w:rFonts w:cs="Arial"/>
          <w:i/>
          <w:iCs/>
        </w:rPr>
      </w:pPr>
      <w:r w:rsidRPr="002E68F4">
        <w:rPr>
          <w:i/>
          <w:iCs/>
        </w:rPr>
        <w:t>T</w:t>
      </w:r>
      <w:r w:rsidR="00AD225A" w:rsidRPr="002E68F4">
        <w:rPr>
          <w:i/>
          <w:iCs/>
        </w:rPr>
        <w:t xml:space="preserve">he </w:t>
      </w:r>
      <w:r w:rsidR="00AD225A" w:rsidRPr="002E68F4">
        <w:rPr>
          <w:rFonts w:cs="Arial"/>
          <w:i/>
          <w:iCs/>
        </w:rPr>
        <w:t>LKS was contacted in Ju</w:t>
      </w:r>
      <w:r w:rsidRPr="002E68F4">
        <w:rPr>
          <w:rFonts w:cs="Arial"/>
          <w:i/>
          <w:iCs/>
        </w:rPr>
        <w:t>ly</w:t>
      </w:r>
      <w:r w:rsidR="00AD225A" w:rsidRPr="002E68F4">
        <w:rPr>
          <w:rFonts w:cs="Arial"/>
          <w:i/>
          <w:iCs/>
        </w:rPr>
        <w:t xml:space="preserve"> 2020 to</w:t>
      </w:r>
      <w:r w:rsidRPr="002E68F4">
        <w:rPr>
          <w:rFonts w:cs="Arial"/>
          <w:i/>
          <w:iCs/>
        </w:rPr>
        <w:t xml:space="preserve"> </w:t>
      </w:r>
      <w:r w:rsidR="00476EF8" w:rsidRPr="002E68F4">
        <w:rPr>
          <w:rFonts w:cs="Arial"/>
          <w:i/>
          <w:iCs/>
        </w:rPr>
        <w:t>help source relevant</w:t>
      </w:r>
      <w:r w:rsidRPr="002E68F4">
        <w:rPr>
          <w:rFonts w:cs="Arial"/>
          <w:i/>
          <w:iCs/>
        </w:rPr>
        <w:t xml:space="preserve"> articles </w:t>
      </w:r>
      <w:r w:rsidR="00476EF8" w:rsidRPr="002E68F4">
        <w:rPr>
          <w:rFonts w:cs="Arial"/>
          <w:i/>
          <w:iCs/>
        </w:rPr>
        <w:t xml:space="preserve">for a multidisciplinary </w:t>
      </w:r>
      <w:r w:rsidR="00E301B8" w:rsidRPr="002E68F4">
        <w:rPr>
          <w:rFonts w:cs="Arial"/>
          <w:i/>
          <w:iCs/>
        </w:rPr>
        <w:t xml:space="preserve">team </w:t>
      </w:r>
      <w:r w:rsidRPr="002E68F4">
        <w:rPr>
          <w:rFonts w:cs="Arial"/>
          <w:i/>
          <w:iCs/>
        </w:rPr>
        <w:t>to start up a departmental journal club to support</w:t>
      </w:r>
      <w:r w:rsidR="00E301B8" w:rsidRPr="002E68F4">
        <w:rPr>
          <w:rFonts w:cs="Arial"/>
          <w:i/>
          <w:iCs/>
        </w:rPr>
        <w:t xml:space="preserve"> the Community</w:t>
      </w:r>
      <w:r w:rsidRPr="002E68F4">
        <w:rPr>
          <w:rFonts w:cs="Arial"/>
          <w:i/>
          <w:iCs/>
        </w:rPr>
        <w:t xml:space="preserve"> </w:t>
      </w:r>
      <w:r w:rsidR="00E301B8" w:rsidRPr="002E68F4">
        <w:rPr>
          <w:rFonts w:cs="Arial"/>
          <w:i/>
          <w:iCs/>
        </w:rPr>
        <w:t>Learning disability team</w:t>
      </w:r>
      <w:r w:rsidRPr="002E68F4">
        <w:rPr>
          <w:rFonts w:cs="Arial"/>
          <w:i/>
          <w:iCs/>
        </w:rPr>
        <w:t xml:space="preserve">. </w:t>
      </w:r>
    </w:p>
    <w:p w14:paraId="73841FAA" w14:textId="681C7E09" w:rsidR="00A41C0A" w:rsidRDefault="00A41C0A" w:rsidP="00AD225A"/>
    <w:p w14:paraId="281C1E20" w14:textId="77777777" w:rsidR="002E68F4" w:rsidRPr="00AD225A" w:rsidRDefault="002E68F4" w:rsidP="00AD225A"/>
    <w:p w14:paraId="32A44145" w14:textId="77777777" w:rsidR="00657F6E" w:rsidRPr="00107CF7" w:rsidRDefault="00657F6E" w:rsidP="00107CF7"/>
    <w:p w14:paraId="2B96EC37" w14:textId="573DBCB5" w:rsidR="00F84F64" w:rsidRDefault="00A34FFC" w:rsidP="00A90546">
      <w:pPr>
        <w:pStyle w:val="Heading2"/>
      </w:pPr>
      <w:r>
        <w:t xml:space="preserve">What the </w:t>
      </w:r>
      <w:r w:rsidR="0065504D">
        <w:t>knowledge and library specialist</w:t>
      </w:r>
      <w:r>
        <w:t xml:space="preserve"> did</w:t>
      </w:r>
    </w:p>
    <w:p w14:paraId="4F83D52A" w14:textId="2EBF9F37" w:rsidR="00F037A2" w:rsidRPr="002E68F4" w:rsidRDefault="00F037A2" w:rsidP="00476EF8">
      <w:pPr>
        <w:rPr>
          <w:i/>
          <w:iCs/>
        </w:rPr>
      </w:pPr>
      <w:r w:rsidRPr="002E68F4">
        <w:rPr>
          <w:i/>
          <w:iCs/>
        </w:rPr>
        <w:t xml:space="preserve">The </w:t>
      </w:r>
      <w:r w:rsidR="00476EF8" w:rsidRPr="002E68F4">
        <w:rPr>
          <w:i/>
          <w:iCs/>
        </w:rPr>
        <w:t>Assistant Librarian</w:t>
      </w:r>
      <w:r w:rsidRPr="002E68F4">
        <w:rPr>
          <w:i/>
          <w:iCs/>
        </w:rPr>
        <w:t xml:space="preserve"> </w:t>
      </w:r>
      <w:r w:rsidR="00476EF8" w:rsidRPr="002E68F4">
        <w:rPr>
          <w:i/>
          <w:iCs/>
        </w:rPr>
        <w:t>conducted a</w:t>
      </w:r>
      <w:r w:rsidRPr="002E68F4">
        <w:rPr>
          <w:i/>
          <w:iCs/>
        </w:rPr>
        <w:t xml:space="preserve"> search on </w:t>
      </w:r>
      <w:r w:rsidR="00476EF8" w:rsidRPr="002E68F4">
        <w:rPr>
          <w:i/>
          <w:iCs/>
        </w:rPr>
        <w:t>NELFT Discovery, HDAS an</w:t>
      </w:r>
      <w:r w:rsidR="00B35D82" w:rsidRPr="002E68F4">
        <w:rPr>
          <w:i/>
          <w:iCs/>
        </w:rPr>
        <w:t>d Trip databases</w:t>
      </w:r>
      <w:r w:rsidR="00476EF8" w:rsidRPr="002E68F4">
        <w:rPr>
          <w:i/>
          <w:iCs/>
        </w:rPr>
        <w:t>. The sources to retrieve articles were limited to 4-5 journals and mainly focussed on qualitative studies to help the requester to start the journal club and to be familiar with the papers using the CASP Checklists.</w:t>
      </w:r>
    </w:p>
    <w:p w14:paraId="084BCE89" w14:textId="77777777" w:rsidR="00A41C0A" w:rsidRPr="00476EF8" w:rsidRDefault="00A41C0A" w:rsidP="00476EF8"/>
    <w:p w14:paraId="61D4960F" w14:textId="4DB25461" w:rsidR="0089542C" w:rsidRDefault="008850FC" w:rsidP="00E301B8">
      <w:pPr>
        <w:pStyle w:val="Heading1"/>
      </w:pPr>
      <w:r>
        <w:t xml:space="preserve">Impact of </w:t>
      </w:r>
      <w:r w:rsidR="00DA3AA8">
        <w:t>input from the library and knowledge service</w:t>
      </w:r>
    </w:p>
    <w:p w14:paraId="3F334309" w14:textId="77777777" w:rsidR="00BA73C3" w:rsidRDefault="00BA73C3"/>
    <w:p w14:paraId="4130A3D9" w14:textId="5BB2CED4" w:rsidR="00AB29B5" w:rsidRPr="00A97722" w:rsidRDefault="00CF74D1" w:rsidP="00A97722">
      <w:pPr>
        <w:pStyle w:val="Heading2"/>
      </w:pPr>
      <w:r>
        <w:t>Immediate Impact</w:t>
      </w:r>
    </w:p>
    <w:p w14:paraId="42DC816E" w14:textId="237C97B9" w:rsidR="002D087D" w:rsidRPr="002E68F4" w:rsidRDefault="002D087D" w:rsidP="00476EF8">
      <w:pPr>
        <w:rPr>
          <w:i/>
          <w:iCs/>
        </w:rPr>
      </w:pPr>
      <w:r w:rsidRPr="002E68F4">
        <w:rPr>
          <w:i/>
          <w:iCs/>
        </w:rPr>
        <w:t xml:space="preserve">Through running the service Journal Club - we </w:t>
      </w:r>
      <w:proofErr w:type="gramStart"/>
      <w:r w:rsidRPr="002E68F4">
        <w:rPr>
          <w:i/>
          <w:iCs/>
        </w:rPr>
        <w:t>are able to</w:t>
      </w:r>
      <w:proofErr w:type="gramEnd"/>
      <w:r w:rsidRPr="002E68F4">
        <w:rPr>
          <w:i/>
          <w:iCs/>
        </w:rPr>
        <w:t xml:space="preserve"> discuss up to date and relevant research within our clinical area and then use</w:t>
      </w:r>
      <w:r w:rsidR="00476EF8" w:rsidRPr="002E68F4">
        <w:rPr>
          <w:i/>
          <w:iCs/>
        </w:rPr>
        <w:t xml:space="preserve"> </w:t>
      </w:r>
      <w:r w:rsidRPr="002E68F4">
        <w:rPr>
          <w:i/>
          <w:iCs/>
        </w:rPr>
        <w:t xml:space="preserve">those ideas and discussion to contribute to our own service development. </w:t>
      </w:r>
      <w:r w:rsidR="00476EF8" w:rsidRPr="002E68F4">
        <w:rPr>
          <w:i/>
          <w:iCs/>
        </w:rPr>
        <w:t xml:space="preserve"> </w:t>
      </w:r>
      <w:r w:rsidRPr="002E68F4">
        <w:rPr>
          <w:i/>
          <w:iCs/>
        </w:rPr>
        <w:t xml:space="preserve">It was invaluable because it is doubtful that I would have had the </w:t>
      </w:r>
      <w:r w:rsidRPr="002E68F4">
        <w:rPr>
          <w:i/>
          <w:iCs/>
        </w:rPr>
        <w:lastRenderedPageBreak/>
        <w:t>time to spend finding appropriate articles for the journal club and I</w:t>
      </w:r>
      <w:r w:rsidR="00E301B8" w:rsidRPr="002E68F4">
        <w:rPr>
          <w:i/>
          <w:iCs/>
        </w:rPr>
        <w:t xml:space="preserve"> </w:t>
      </w:r>
      <w:r w:rsidRPr="002E68F4">
        <w:rPr>
          <w:i/>
          <w:iCs/>
        </w:rPr>
        <w:t>may not have found as relevant ones as were sourced for me.</w:t>
      </w:r>
    </w:p>
    <w:p w14:paraId="0E06BB3A" w14:textId="77777777" w:rsidR="002D087D" w:rsidRPr="00476EF8" w:rsidRDefault="002D087D" w:rsidP="00476EF8"/>
    <w:p w14:paraId="19F0721E" w14:textId="77777777" w:rsidR="0089542C" w:rsidRDefault="0089542C" w:rsidP="00933394"/>
    <w:p w14:paraId="1347B245" w14:textId="408EB1FF" w:rsidR="00E301B8" w:rsidRPr="00E301B8" w:rsidRDefault="009462CA" w:rsidP="00E301B8">
      <w:pPr>
        <w:pStyle w:val="Heading2"/>
      </w:pPr>
      <w:r>
        <w:t>Probable future Impact</w:t>
      </w:r>
    </w:p>
    <w:p w14:paraId="4FA7B3C0" w14:textId="73058381" w:rsidR="00E301B8" w:rsidRPr="002E68F4" w:rsidRDefault="00E301B8" w:rsidP="00E301B8">
      <w:pPr>
        <w:rPr>
          <w:i/>
          <w:iCs/>
        </w:rPr>
      </w:pPr>
      <w:r w:rsidRPr="002E68F4">
        <w:rPr>
          <w:i/>
          <w:iCs/>
        </w:rPr>
        <w:t xml:space="preserve">The journal club is still relatively </w:t>
      </w:r>
      <w:proofErr w:type="gramStart"/>
      <w:r w:rsidRPr="002E68F4">
        <w:rPr>
          <w:i/>
          <w:iCs/>
        </w:rPr>
        <w:t>new</w:t>
      </w:r>
      <w:proofErr w:type="gramEnd"/>
      <w:r w:rsidRPr="002E68F4">
        <w:rPr>
          <w:i/>
          <w:iCs/>
        </w:rPr>
        <w:t xml:space="preserve"> and no concrete changes have yet been made as a result of the journal club but it will have resulted in broader thinking and critical evaluation of our service by the team members.  Any forum where the MDT can get together to discuss ideas and expand thinking will have a positive effect upon patient care as we develop our skills and learning.</w:t>
      </w:r>
    </w:p>
    <w:p w14:paraId="3D4F4E91" w14:textId="5F3F112B" w:rsidR="00E301B8" w:rsidRDefault="00E301B8" w:rsidP="00E301B8"/>
    <w:p w14:paraId="11828FB1" w14:textId="77777777" w:rsidR="00A41C0A" w:rsidRPr="00476EF8" w:rsidRDefault="00A41C0A" w:rsidP="00E301B8"/>
    <w:p w14:paraId="76FE9144" w14:textId="02013336" w:rsidR="00AB29B5" w:rsidRDefault="00AB29B5" w:rsidP="00933394"/>
    <w:p w14:paraId="031659E4" w14:textId="16D14FC5" w:rsidR="00033A06" w:rsidRDefault="00210C7D" w:rsidP="005E6D11">
      <w:pPr>
        <w:pStyle w:val="Heading2"/>
      </w:pPr>
      <w:r>
        <w:t>Submission by</w:t>
      </w:r>
      <w:r w:rsidR="00033A06">
        <w:t>:</w:t>
      </w:r>
      <w:r w:rsidR="00B35D82">
        <w:t xml:space="preserve">  </w:t>
      </w:r>
    </w:p>
    <w:p w14:paraId="4C3F594B" w14:textId="4023BEEF" w:rsidR="00684F09" w:rsidRPr="002E68F4" w:rsidRDefault="00684F09" w:rsidP="00684F09">
      <w:pPr>
        <w:rPr>
          <w:rFonts w:cs="Arial"/>
          <w:i/>
        </w:rPr>
      </w:pPr>
      <w:r w:rsidRPr="002E68F4">
        <w:rPr>
          <w:rFonts w:cs="Arial"/>
          <w:i/>
        </w:rPr>
        <w:t xml:space="preserve">Name: </w:t>
      </w:r>
      <w:r w:rsidR="00E301B8" w:rsidRPr="002E68F4">
        <w:rPr>
          <w:i/>
        </w:rPr>
        <w:t>S</w:t>
      </w:r>
      <w:r w:rsidR="00F05B5B" w:rsidRPr="002E68F4">
        <w:rPr>
          <w:i/>
        </w:rPr>
        <w:t xml:space="preserve">elena </w:t>
      </w:r>
      <w:proofErr w:type="gramStart"/>
      <w:r w:rsidR="00E301B8" w:rsidRPr="002E68F4">
        <w:rPr>
          <w:i/>
        </w:rPr>
        <w:t>W</w:t>
      </w:r>
      <w:r w:rsidR="00F05B5B" w:rsidRPr="002E68F4">
        <w:rPr>
          <w:i/>
        </w:rPr>
        <w:t>alters</w:t>
      </w:r>
      <w:r w:rsidRPr="002E68F4">
        <w:rPr>
          <w:i/>
        </w:rPr>
        <w:t>,</w:t>
      </w:r>
      <w:r w:rsidRPr="002E68F4">
        <w:rPr>
          <w:rFonts w:cs="Arial"/>
          <w:i/>
        </w:rPr>
        <w:t xml:space="preserve"> </w:t>
      </w:r>
      <w:r w:rsidR="00E301B8" w:rsidRPr="002E68F4">
        <w:rPr>
          <w:rFonts w:cs="Arial"/>
          <w:i/>
        </w:rPr>
        <w:t xml:space="preserve">  </w:t>
      </w:r>
      <w:proofErr w:type="gramEnd"/>
      <w:r w:rsidR="00E301B8" w:rsidRPr="002E68F4">
        <w:rPr>
          <w:rFonts w:cs="Arial"/>
          <w:i/>
        </w:rPr>
        <w:t xml:space="preserve"> </w:t>
      </w:r>
      <w:r w:rsidRPr="002E68F4">
        <w:rPr>
          <w:rFonts w:cs="Arial"/>
          <w:i/>
        </w:rPr>
        <w:t xml:space="preserve">Job Title: </w:t>
      </w:r>
      <w:r w:rsidR="00E301B8" w:rsidRPr="002E68F4">
        <w:rPr>
          <w:i/>
        </w:rPr>
        <w:t>Occupational Therapist</w:t>
      </w:r>
    </w:p>
    <w:p w14:paraId="15F259E8" w14:textId="472262D6" w:rsidR="0089542C" w:rsidRPr="002E68F4" w:rsidRDefault="00684F09" w:rsidP="00633253">
      <w:pPr>
        <w:rPr>
          <w:rStyle w:val="Hyperlink"/>
          <w:rFonts w:cs="Arial"/>
          <w:i/>
        </w:rPr>
      </w:pPr>
      <w:r w:rsidRPr="002E68F4">
        <w:rPr>
          <w:rFonts w:cs="Arial"/>
          <w:i/>
        </w:rPr>
        <w:t xml:space="preserve">Employing body: NELFT  </w:t>
      </w:r>
      <w:r w:rsidR="00E301B8" w:rsidRPr="002E68F4">
        <w:rPr>
          <w:rFonts w:cs="Arial"/>
          <w:i/>
        </w:rPr>
        <w:t xml:space="preserve"> </w:t>
      </w:r>
      <w:r w:rsidRPr="002E68F4">
        <w:rPr>
          <w:rFonts w:cs="Arial"/>
          <w:i/>
        </w:rPr>
        <w:t>Email:</w:t>
      </w:r>
      <w:r w:rsidR="00F05B5B" w:rsidRPr="002E68F4">
        <w:rPr>
          <w:rFonts w:cs="Arial"/>
          <w:i/>
        </w:rPr>
        <w:t xml:space="preserve"> </w:t>
      </w:r>
      <w:r w:rsidR="00E301B8" w:rsidRPr="002E68F4">
        <w:rPr>
          <w:rFonts w:cs="Arial"/>
          <w:i/>
          <w:shd w:val="clear" w:color="auto" w:fill="FFFFFF"/>
        </w:rPr>
        <w:fldChar w:fldCharType="begin"/>
      </w:r>
      <w:r w:rsidR="00E301B8" w:rsidRPr="002E68F4">
        <w:rPr>
          <w:rFonts w:cs="Arial"/>
          <w:i/>
          <w:shd w:val="clear" w:color="auto" w:fill="FFFFFF"/>
        </w:rPr>
        <w:instrText xml:space="preserve"> HYPERLINK "mailto:Selena.walters@nelft.nhs.uk" \t "_blank" </w:instrText>
      </w:r>
      <w:r w:rsidR="00E301B8" w:rsidRPr="002E68F4">
        <w:rPr>
          <w:rFonts w:cs="Arial"/>
          <w:i/>
          <w:shd w:val="clear" w:color="auto" w:fill="FFFFFF"/>
        </w:rPr>
        <w:fldChar w:fldCharType="separate"/>
      </w:r>
      <w:r w:rsidR="00E301B8" w:rsidRPr="002E68F4">
        <w:rPr>
          <w:rStyle w:val="Hyperlink"/>
          <w:rFonts w:cs="Arial"/>
          <w:i/>
          <w:shd w:val="clear" w:color="auto" w:fill="FFFFFF"/>
        </w:rPr>
        <w:t>Selena.walters@nelft.nhs.uk</w:t>
      </w:r>
    </w:p>
    <w:p w14:paraId="2BA50A61" w14:textId="24314E09" w:rsidR="00633253" w:rsidRPr="002E68F4" w:rsidRDefault="00E301B8" w:rsidP="00633253">
      <w:pPr>
        <w:rPr>
          <w:rFonts w:cs="Arial"/>
          <w:i/>
        </w:rPr>
      </w:pPr>
      <w:r w:rsidRPr="002E68F4">
        <w:rPr>
          <w:rFonts w:cs="Arial"/>
          <w:i/>
          <w:shd w:val="clear" w:color="auto" w:fill="FFFFFF"/>
        </w:rPr>
        <w:fldChar w:fldCharType="end"/>
      </w:r>
      <w:r w:rsidR="0089542C" w:rsidRPr="002E68F4">
        <w:rPr>
          <w:rFonts w:cs="Arial"/>
          <w:i/>
        </w:rPr>
        <w:t xml:space="preserve"> </w:t>
      </w:r>
    </w:p>
    <w:p w14:paraId="0411F731" w14:textId="518E4AAA" w:rsidR="00633253" w:rsidRDefault="00633253" w:rsidP="00933394"/>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1"/>
      <w:footerReference w:type="even" r:id="rId12"/>
      <w:footerReference w:type="default" r:id="rId13"/>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C2914" w14:textId="77777777" w:rsidR="00225B63" w:rsidRDefault="00225B63" w:rsidP="00AC72FD">
      <w:r>
        <w:separator/>
      </w:r>
    </w:p>
  </w:endnote>
  <w:endnote w:type="continuationSeparator" w:id="0">
    <w:p w14:paraId="1194E096" w14:textId="77777777" w:rsidR="00225B63" w:rsidRDefault="00225B63"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933394" w:rsidRPr="00EA29F1">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7301C" w14:textId="77777777" w:rsidR="00225B63" w:rsidRDefault="00225B63" w:rsidP="00AC72FD">
      <w:r>
        <w:separator/>
      </w:r>
    </w:p>
  </w:footnote>
  <w:footnote w:type="continuationSeparator" w:id="0">
    <w:p w14:paraId="7B964976" w14:textId="77777777" w:rsidR="00225B63" w:rsidRDefault="00225B63" w:rsidP="00AC7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E1D7" w14:textId="6A415B6D" w:rsidR="00ED2809" w:rsidRPr="00684F09" w:rsidRDefault="00684F09" w:rsidP="00BA73C3">
    <w:pPr>
      <w:pStyle w:val="Header"/>
      <w:rPr>
        <w:sz w:val="20"/>
        <w:szCs w:val="20"/>
      </w:rPr>
    </w:pPr>
    <w:r w:rsidRPr="00684F09">
      <w:rPr>
        <w:i/>
        <w:iCs/>
        <w:sz w:val="20"/>
        <w:szCs w:val="20"/>
      </w:rPr>
      <w:t>Efficacy of Internet based therapy for children and young people with a range of mental health problems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E9"/>
    <w:rsid w:val="00033A06"/>
    <w:rsid w:val="000504CC"/>
    <w:rsid w:val="00052A9C"/>
    <w:rsid w:val="000573EA"/>
    <w:rsid w:val="00096C23"/>
    <w:rsid w:val="000A3514"/>
    <w:rsid w:val="000F002E"/>
    <w:rsid w:val="000F2384"/>
    <w:rsid w:val="000F283C"/>
    <w:rsid w:val="00107CF7"/>
    <w:rsid w:val="001263B4"/>
    <w:rsid w:val="00135A54"/>
    <w:rsid w:val="001502CA"/>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D087D"/>
    <w:rsid w:val="002D4A82"/>
    <w:rsid w:val="002D6889"/>
    <w:rsid w:val="002E49BA"/>
    <w:rsid w:val="002E68F4"/>
    <w:rsid w:val="003103E4"/>
    <w:rsid w:val="00317F85"/>
    <w:rsid w:val="003B3DBA"/>
    <w:rsid w:val="003B477B"/>
    <w:rsid w:val="004066DE"/>
    <w:rsid w:val="00424CEC"/>
    <w:rsid w:val="004303E9"/>
    <w:rsid w:val="00476EF8"/>
    <w:rsid w:val="004E5925"/>
    <w:rsid w:val="00511668"/>
    <w:rsid w:val="005744C8"/>
    <w:rsid w:val="005C02CB"/>
    <w:rsid w:val="005C17D2"/>
    <w:rsid w:val="005C7ECA"/>
    <w:rsid w:val="005E6D11"/>
    <w:rsid w:val="00625DC4"/>
    <w:rsid w:val="00633253"/>
    <w:rsid w:val="00640317"/>
    <w:rsid w:val="0065504D"/>
    <w:rsid w:val="00657F6E"/>
    <w:rsid w:val="00662B70"/>
    <w:rsid w:val="00684F09"/>
    <w:rsid w:val="007073E5"/>
    <w:rsid w:val="00736F7B"/>
    <w:rsid w:val="00782D6A"/>
    <w:rsid w:val="007B7F19"/>
    <w:rsid w:val="007C616C"/>
    <w:rsid w:val="007F2CB8"/>
    <w:rsid w:val="00830CA4"/>
    <w:rsid w:val="00832F64"/>
    <w:rsid w:val="0085470A"/>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C0A"/>
    <w:rsid w:val="00A41F17"/>
    <w:rsid w:val="00A628C2"/>
    <w:rsid w:val="00A76867"/>
    <w:rsid w:val="00A77B67"/>
    <w:rsid w:val="00A849B5"/>
    <w:rsid w:val="00A90546"/>
    <w:rsid w:val="00A97722"/>
    <w:rsid w:val="00AB0B9B"/>
    <w:rsid w:val="00AB29B5"/>
    <w:rsid w:val="00AC72FD"/>
    <w:rsid w:val="00AD225A"/>
    <w:rsid w:val="00AD3004"/>
    <w:rsid w:val="00AF3F05"/>
    <w:rsid w:val="00B35D82"/>
    <w:rsid w:val="00B44DC5"/>
    <w:rsid w:val="00B469BB"/>
    <w:rsid w:val="00B617B1"/>
    <w:rsid w:val="00BA73C3"/>
    <w:rsid w:val="00BB7F13"/>
    <w:rsid w:val="00C01F28"/>
    <w:rsid w:val="00C33E2A"/>
    <w:rsid w:val="00CA7EEA"/>
    <w:rsid w:val="00CF0D9A"/>
    <w:rsid w:val="00CF74D1"/>
    <w:rsid w:val="00D40C54"/>
    <w:rsid w:val="00D465A4"/>
    <w:rsid w:val="00D644AF"/>
    <w:rsid w:val="00D67494"/>
    <w:rsid w:val="00D73F6D"/>
    <w:rsid w:val="00D743DB"/>
    <w:rsid w:val="00DA3AA8"/>
    <w:rsid w:val="00DA527C"/>
    <w:rsid w:val="00DB2D5E"/>
    <w:rsid w:val="00DB698C"/>
    <w:rsid w:val="00DF6A80"/>
    <w:rsid w:val="00E301B8"/>
    <w:rsid w:val="00E405D9"/>
    <w:rsid w:val="00EA29F1"/>
    <w:rsid w:val="00EA3FAA"/>
    <w:rsid w:val="00ED15A6"/>
    <w:rsid w:val="00ED2809"/>
    <w:rsid w:val="00F037A2"/>
    <w:rsid w:val="00F05B5B"/>
    <w:rsid w:val="00F1052B"/>
    <w:rsid w:val="00F275AD"/>
    <w:rsid w:val="00F5593D"/>
    <w:rsid w:val="00F70F1B"/>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368744D"/>
  <w14:defaultImageDpi w14:val="330"/>
  <w15:docId w15:val="{FDA7A230-1988-1C4F-958D-E9CF49E7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character" w:styleId="Hyperlink">
    <w:name w:val="Hyperlink"/>
    <w:rsid w:val="000A3514"/>
    <w:rPr>
      <w:color w:val="0000FF"/>
      <w:u w:val="single"/>
    </w:rPr>
  </w:style>
  <w:style w:type="character" w:styleId="UnresolvedMention">
    <w:name w:val="Unresolved Mention"/>
    <w:basedOn w:val="DefaultParagraphFont"/>
    <w:uiPriority w:val="99"/>
    <w:semiHidden/>
    <w:unhideWhenUsed/>
    <w:rsid w:val="00BA7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53640">
      <w:bodyDiv w:val="1"/>
      <w:marLeft w:val="0"/>
      <w:marRight w:val="0"/>
      <w:marTop w:val="0"/>
      <w:marBottom w:val="0"/>
      <w:divBdr>
        <w:top w:val="none" w:sz="0" w:space="0" w:color="auto"/>
        <w:left w:val="none" w:sz="0" w:space="0" w:color="auto"/>
        <w:bottom w:val="none" w:sz="0" w:space="0" w:color="auto"/>
        <w:right w:val="none" w:sz="0" w:space="0" w:color="auto"/>
      </w:divBdr>
    </w:div>
    <w:div w:id="541094676">
      <w:bodyDiv w:val="1"/>
      <w:marLeft w:val="0"/>
      <w:marRight w:val="0"/>
      <w:marTop w:val="0"/>
      <w:marBottom w:val="0"/>
      <w:divBdr>
        <w:top w:val="none" w:sz="0" w:space="0" w:color="auto"/>
        <w:left w:val="none" w:sz="0" w:space="0" w:color="auto"/>
        <w:bottom w:val="none" w:sz="0" w:space="0" w:color="auto"/>
        <w:right w:val="none" w:sz="0" w:space="0" w:color="auto"/>
      </w:divBdr>
    </w:div>
    <w:div w:id="578832076">
      <w:bodyDiv w:val="1"/>
      <w:marLeft w:val="0"/>
      <w:marRight w:val="0"/>
      <w:marTop w:val="0"/>
      <w:marBottom w:val="0"/>
      <w:divBdr>
        <w:top w:val="none" w:sz="0" w:space="0" w:color="auto"/>
        <w:left w:val="none" w:sz="0" w:space="0" w:color="auto"/>
        <w:bottom w:val="none" w:sz="0" w:space="0" w:color="auto"/>
        <w:right w:val="none" w:sz="0" w:space="0" w:color="auto"/>
      </w:divBdr>
    </w:div>
    <w:div w:id="727724586">
      <w:bodyDiv w:val="1"/>
      <w:marLeft w:val="0"/>
      <w:marRight w:val="0"/>
      <w:marTop w:val="0"/>
      <w:marBottom w:val="0"/>
      <w:divBdr>
        <w:top w:val="none" w:sz="0" w:space="0" w:color="auto"/>
        <w:left w:val="none" w:sz="0" w:space="0" w:color="auto"/>
        <w:bottom w:val="none" w:sz="0" w:space="0" w:color="auto"/>
        <w:right w:val="none" w:sz="0" w:space="0" w:color="auto"/>
      </w:divBdr>
    </w:div>
    <w:div w:id="1805926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BFA237-E527-439E-9049-4B3CD57E3EF8}"/>
</file>

<file path=customXml/itemProps2.xml><?xml version="1.0" encoding="utf-8"?>
<ds:datastoreItem xmlns:ds="http://schemas.openxmlformats.org/officeDocument/2006/customXml" ds:itemID="{5C8FF280-DB10-4EE8-B079-68D68B0B31B5}">
  <ds:schemaRefs>
    <ds:schemaRef ds:uri="http://schemas.openxmlformats.org/officeDocument/2006/bibliography"/>
  </ds:schemaRefs>
</ds:datastoreItem>
</file>

<file path=customXml/itemProps3.xml><?xml version="1.0" encoding="utf-8"?>
<ds:datastoreItem xmlns:ds="http://schemas.openxmlformats.org/officeDocument/2006/customXml" ds:itemID="{13DA8DFD-A23C-42FE-B2B5-51A3CDB168E1}">
  <ds:schemaRefs>
    <ds:schemaRef ds:uri="http://purl.org/dc/elements/1.1/"/>
    <ds:schemaRef ds:uri="http://schemas.microsoft.com/office/2006/metadata/properties"/>
    <ds:schemaRef ds:uri="428f0469-a703-48e6-aa9a-8a335d8e1302"/>
    <ds:schemaRef ds:uri="http://schemas.microsoft.com/office/2006/documentManagement/types"/>
    <ds:schemaRef ds:uri="dc9520e7-8fbe-4e44-8280-7196dc0f341b"/>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EE7BD384-C9CF-4657-AA13-99BB2E81F2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Isatou N'jie</cp:lastModifiedBy>
  <cp:revision>7</cp:revision>
  <cp:lastPrinted>2021-03-29T08:21:00Z</cp:lastPrinted>
  <dcterms:created xsi:type="dcterms:W3CDTF">2021-05-06T11:27:00Z</dcterms:created>
  <dcterms:modified xsi:type="dcterms:W3CDTF">2021-05-06T12:58:00Z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