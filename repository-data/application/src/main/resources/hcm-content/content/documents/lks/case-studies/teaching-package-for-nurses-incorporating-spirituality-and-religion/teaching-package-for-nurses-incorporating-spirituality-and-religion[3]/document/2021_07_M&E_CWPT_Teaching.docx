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41CBC95E" w14:textId="4E95D24E" w:rsidR="001E1FBE" w:rsidRDefault="00214162" w:rsidP="00211BA8">
      <w:pPr>
        <w:jc w:val="right"/>
      </w:pPr>
      <w:r>
        <w:rPr>
          <w:noProof/>
          <w:lang w:eastAsia="en-GB"/>
        </w:rPr>
        <w:drawing>
          <wp:inline distT="0" distB="0" distL="0" distR="0" wp14:anchorId="25BCAF30" wp14:editId="52998819">
            <wp:extent cx="2788920" cy="652145"/>
            <wp:effectExtent l="0" t="0" r="5080" b="0"/>
            <wp:docPr id="6" name="Picture 6" descr="Health Education England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ealth Education England logo">
                      <a:extLst>
                        <a:ext uri="{C183D7F6-B498-43B3-948B-1728B52AA6E4}">
                          <adec:decorative xmlns:adec="http://schemas.microsoft.com/office/drawing/2017/decorative" val="0"/>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2788920" cy="652145"/>
                    </a:xfrm>
                    <a:prstGeom prst="rect">
                      <a:avLst/>
                    </a:prstGeom>
                  </pic:spPr>
                </pic:pic>
              </a:graphicData>
            </a:graphic>
          </wp:inline>
        </w:drawing>
      </w:r>
    </w:p>
    <w:p w14:paraId="0745BACD" w14:textId="01B19F4C" w:rsidR="001E1FBE" w:rsidRDefault="001E1FBE" w:rsidP="00211BA8">
      <w:pPr>
        <w:pStyle w:val="Heading1"/>
      </w:pPr>
      <w:r>
        <w:t xml:space="preserve">Library and Knowledge Services </w:t>
      </w:r>
      <w:r w:rsidR="00211BA8">
        <w:t>case study</w:t>
      </w:r>
    </w:p>
    <w:p w14:paraId="314763F9" w14:textId="32A41249" w:rsidR="00C33E2A" w:rsidRPr="00C33E2A" w:rsidRDefault="0002647E" w:rsidP="0002647E">
      <w:pPr>
        <w:pStyle w:val="Heading1"/>
      </w:pPr>
      <w:r>
        <w:rPr>
          <w:i/>
          <w:iCs/>
        </w:rPr>
        <w:t>Coventry and Warwickshire Partnership Trust</w:t>
      </w:r>
      <w:r w:rsidR="0065504D" w:rsidRPr="0089542C">
        <w:rPr>
          <w:i/>
          <w:iCs/>
        </w:rPr>
        <w:t xml:space="preserve">: </w:t>
      </w:r>
      <w:r w:rsidRPr="0002647E">
        <w:rPr>
          <w:i/>
          <w:iCs/>
        </w:rPr>
        <w:t>Teaching package for nurses incorporating spirituality and religion</w:t>
      </w:r>
    </w:p>
    <w:p w14:paraId="6EA967A0" w14:textId="14A2F809" w:rsidR="0089542C" w:rsidRPr="0089542C" w:rsidRDefault="0089542C" w:rsidP="0089542C">
      <w:pPr>
        <w:rPr>
          <w:i/>
          <w:iCs/>
        </w:rPr>
      </w:pPr>
      <w:r w:rsidRPr="0089542C">
        <w:t xml:space="preserve">Date </w:t>
      </w:r>
      <w:r w:rsidR="0002647E">
        <w:rPr>
          <w:i/>
          <w:iCs/>
        </w:rPr>
        <w:t>28</w:t>
      </w:r>
      <w:r w:rsidR="0002647E" w:rsidRPr="0002647E">
        <w:rPr>
          <w:i/>
          <w:iCs/>
          <w:vertAlign w:val="superscript"/>
        </w:rPr>
        <w:t>th</w:t>
      </w:r>
      <w:r w:rsidR="0002647E">
        <w:rPr>
          <w:i/>
          <w:iCs/>
        </w:rPr>
        <w:t xml:space="preserve"> January 2021</w:t>
      </w:r>
    </w:p>
    <w:p w14:paraId="1722E51C" w14:textId="7B043C0E" w:rsidR="00107CF7" w:rsidRDefault="00107CF7" w:rsidP="00107CF7"/>
    <w:p w14:paraId="6C80E895" w14:textId="77777777" w:rsidR="0089542C" w:rsidRDefault="0089542C" w:rsidP="00107CF7"/>
    <w:p w14:paraId="1C89B2A2" w14:textId="77777777" w:rsidR="000E24EE" w:rsidRDefault="0065504D" w:rsidP="0089542C">
      <w:pPr>
        <w:pStyle w:val="Heading2"/>
      </w:pPr>
      <w:r>
        <w:t>R</w:t>
      </w:r>
      <w:r w:rsidR="00657F6E">
        <w:t>eason for enquiry</w:t>
      </w:r>
    </w:p>
    <w:p w14:paraId="4530A234" w14:textId="21C4F8CE" w:rsidR="00C01F28" w:rsidRDefault="0002647E" w:rsidP="0089542C">
      <w:pPr>
        <w:pStyle w:val="Heading2"/>
      </w:pPr>
      <w:r w:rsidRPr="0002647E">
        <w:rPr>
          <w:rFonts w:eastAsiaTheme="minorEastAsia" w:cstheme="minorBidi"/>
          <w:b w:val="0"/>
          <w:bCs w:val="0"/>
          <w:i/>
          <w:iCs/>
          <w:color w:val="auto"/>
          <w:sz w:val="24"/>
          <w:szCs w:val="24"/>
        </w:rPr>
        <w:t>A literature search was required for articles on spirituality, transcendence and Maslow’s hierarchy of needs, and illustrations showing the processes of self-harm that would form part of a teaching package for nurses on mood, self-harm and depression and anxiety.</w:t>
      </w:r>
    </w:p>
    <w:p w14:paraId="32A44145" w14:textId="77777777" w:rsidR="00657F6E" w:rsidRPr="00107CF7" w:rsidRDefault="00657F6E" w:rsidP="00107CF7"/>
    <w:p w14:paraId="2B96EC37" w14:textId="573DBCB5" w:rsidR="00F84F64" w:rsidRDefault="00A34FFC" w:rsidP="00A90546">
      <w:pPr>
        <w:pStyle w:val="Heading2"/>
      </w:pPr>
      <w:r>
        <w:t xml:space="preserve">What the </w:t>
      </w:r>
      <w:r w:rsidR="0065504D">
        <w:t>knowledge and library specialist</w:t>
      </w:r>
      <w:r>
        <w:t xml:space="preserve"> did</w:t>
      </w:r>
    </w:p>
    <w:p w14:paraId="34248D98" w14:textId="5D677AF5" w:rsidR="0089542C" w:rsidRDefault="000E24EE">
      <w:pPr>
        <w:rPr>
          <w:rFonts w:cs="Arial"/>
        </w:rPr>
      </w:pPr>
      <w:r w:rsidRPr="000E24EE">
        <w:rPr>
          <w:i/>
          <w:iCs/>
        </w:rPr>
        <w:t>A literature search was undertaken in relevant databases and the internet. Articles relating to the integration of spirituality and religion into mental health care were found. Links to relevant graphics and illustrations were also included in the results.</w:t>
      </w:r>
    </w:p>
    <w:p w14:paraId="75298D78" w14:textId="7C4C5FB6" w:rsidR="000F2384" w:rsidRDefault="008850FC" w:rsidP="00A068CD">
      <w:pPr>
        <w:pStyle w:val="Heading1"/>
      </w:pPr>
      <w:r>
        <w:t xml:space="preserve">Impact of </w:t>
      </w:r>
      <w:r w:rsidR="00DA3AA8">
        <w:t>input from the library and knowledge service</w:t>
      </w:r>
    </w:p>
    <w:p w14:paraId="61D4960F" w14:textId="6996A261" w:rsidR="0089542C" w:rsidRDefault="000E24EE">
      <w:pPr>
        <w:rPr>
          <w:i/>
          <w:iCs/>
        </w:rPr>
      </w:pPr>
      <w:r w:rsidRPr="000E24EE">
        <w:rPr>
          <w:i/>
          <w:iCs/>
        </w:rPr>
        <w:t>Four sessions for mood management have been completed and these are now going to be introduced into practice.</w:t>
      </w:r>
    </w:p>
    <w:p w14:paraId="52E03F8D" w14:textId="77777777" w:rsidR="000E24EE" w:rsidRDefault="000E24EE"/>
    <w:p w14:paraId="4130A3D9" w14:textId="5BB2CED4" w:rsidR="00AB29B5" w:rsidRPr="00A97722" w:rsidRDefault="00CF74D1" w:rsidP="00A97722">
      <w:pPr>
        <w:pStyle w:val="Heading2"/>
      </w:pPr>
      <w:r>
        <w:t>Immediate Impact</w:t>
      </w:r>
    </w:p>
    <w:p w14:paraId="3F678FB2" w14:textId="77777777" w:rsidR="000E24EE" w:rsidRPr="000E24EE" w:rsidRDefault="000E24EE" w:rsidP="000E24EE">
      <w:pPr>
        <w:rPr>
          <w:i/>
          <w:iCs/>
        </w:rPr>
      </w:pPr>
      <w:r w:rsidRPr="000E24EE">
        <w:rPr>
          <w:i/>
          <w:iCs/>
        </w:rPr>
        <w:t>“I am really pleased with the support the library is affording me.</w:t>
      </w:r>
    </w:p>
    <w:p w14:paraId="03007683" w14:textId="77777777" w:rsidR="000E24EE" w:rsidRPr="000E24EE" w:rsidRDefault="000E24EE" w:rsidP="000E24EE">
      <w:pPr>
        <w:rPr>
          <w:i/>
          <w:iCs/>
        </w:rPr>
      </w:pPr>
      <w:r w:rsidRPr="000E24EE">
        <w:rPr>
          <w:i/>
          <w:iCs/>
        </w:rPr>
        <w:t>I work with very sick people and staff with a variety of skills.</w:t>
      </w:r>
    </w:p>
    <w:p w14:paraId="43CF20B5" w14:textId="77777777" w:rsidR="000E24EE" w:rsidRPr="000E24EE" w:rsidRDefault="000E24EE" w:rsidP="000E24EE">
      <w:pPr>
        <w:rPr>
          <w:i/>
          <w:iCs/>
        </w:rPr>
      </w:pPr>
      <w:r w:rsidRPr="000E24EE">
        <w:rPr>
          <w:i/>
          <w:iCs/>
        </w:rPr>
        <w:t>I am not great at research and the library service is key in what we as a team aspire to achieve.</w:t>
      </w:r>
    </w:p>
    <w:p w14:paraId="19F0721E" w14:textId="7C26A488" w:rsidR="0089542C" w:rsidRDefault="000E24EE" w:rsidP="000E24EE">
      <w:r w:rsidRPr="000E24EE">
        <w:rPr>
          <w:i/>
          <w:iCs/>
        </w:rPr>
        <w:t>The library work has saved me hours of work and this is allowing me to reflect on findings and draw down to the core issues that I need to address.”</w:t>
      </w:r>
    </w:p>
    <w:p w14:paraId="693ABAF1" w14:textId="77777777" w:rsidR="000E24EE" w:rsidRDefault="000E24EE" w:rsidP="00A068CD">
      <w:pPr>
        <w:pStyle w:val="Heading2"/>
      </w:pPr>
    </w:p>
    <w:p w14:paraId="12FD3E37" w14:textId="589863D5" w:rsidR="00033A06" w:rsidRPr="00A068CD" w:rsidRDefault="009462CA" w:rsidP="00A068CD">
      <w:pPr>
        <w:pStyle w:val="Heading2"/>
      </w:pPr>
      <w:bookmarkStart w:id="0" w:name="_GoBack"/>
      <w:bookmarkEnd w:id="0"/>
      <w:r>
        <w:t>Probable future Impact</w:t>
      </w:r>
    </w:p>
    <w:p w14:paraId="76FE9144" w14:textId="4FE48285" w:rsidR="00AB29B5" w:rsidRDefault="000E24EE" w:rsidP="00933394">
      <w:r w:rsidRPr="000E24EE">
        <w:rPr>
          <w:i/>
          <w:iCs/>
        </w:rPr>
        <w:t>Further training sessions will be introduced on the topics of self-harm, depression and anxiety.</w:t>
      </w:r>
    </w:p>
    <w:p w14:paraId="21FBEBF9" w14:textId="77777777" w:rsidR="000E24EE" w:rsidRDefault="000E24EE" w:rsidP="005E6D11">
      <w:pPr>
        <w:pStyle w:val="Heading2"/>
      </w:pPr>
    </w:p>
    <w:p w14:paraId="031659E4" w14:textId="7FF2D5AB" w:rsidR="00033A06" w:rsidRDefault="00210C7D" w:rsidP="005E6D11">
      <w:pPr>
        <w:pStyle w:val="Heading2"/>
      </w:pPr>
      <w:r>
        <w:t>Submission by</w:t>
      </w:r>
      <w:r w:rsidR="00033A06">
        <w:t>:</w:t>
      </w:r>
    </w:p>
    <w:p w14:paraId="62F50591" w14:textId="77777777" w:rsidR="000E24EE" w:rsidRPr="000E24EE" w:rsidRDefault="000E24EE" w:rsidP="000E24EE">
      <w:pPr>
        <w:rPr>
          <w:rFonts w:cs="Arial"/>
          <w:i/>
        </w:rPr>
      </w:pPr>
      <w:r w:rsidRPr="000E24EE">
        <w:rPr>
          <w:rFonts w:cs="Arial"/>
          <w:i/>
        </w:rPr>
        <w:t>Name: David Marston</w:t>
      </w:r>
    </w:p>
    <w:p w14:paraId="6CE377DF" w14:textId="77777777" w:rsidR="000E24EE" w:rsidRPr="000E24EE" w:rsidRDefault="000E24EE" w:rsidP="000E24EE">
      <w:pPr>
        <w:rPr>
          <w:rFonts w:cs="Arial"/>
          <w:i/>
        </w:rPr>
      </w:pPr>
      <w:r w:rsidRPr="000E24EE">
        <w:rPr>
          <w:rFonts w:cs="Arial"/>
          <w:i/>
        </w:rPr>
        <w:t>Job Title: Community Psychiatric Nurse</w:t>
      </w:r>
    </w:p>
    <w:p w14:paraId="15F259E8" w14:textId="6D7A8AF0" w:rsidR="0089542C" w:rsidRDefault="000E24EE" w:rsidP="000E24EE">
      <w:pPr>
        <w:rPr>
          <w:rFonts w:cs="Arial"/>
          <w:iCs/>
        </w:rPr>
      </w:pPr>
      <w:r w:rsidRPr="000E24EE">
        <w:rPr>
          <w:rFonts w:cs="Arial"/>
          <w:i/>
        </w:rPr>
        <w:t>Trust/Employing body: Coventry and Warwickshire Partnership Trust</w:t>
      </w:r>
    </w:p>
    <w:p w14:paraId="2BA50A61" w14:textId="2845B9B7" w:rsidR="00633253" w:rsidRPr="00344C3C" w:rsidRDefault="0089542C" w:rsidP="00633253">
      <w:pPr>
        <w:rPr>
          <w:rFonts w:cs="Arial"/>
          <w:iCs/>
        </w:rPr>
      </w:pPr>
      <w:r>
        <w:rPr>
          <w:rFonts w:cs="Arial"/>
          <w:iCs/>
        </w:rPr>
        <w:t xml:space="preserve"> </w:t>
      </w:r>
    </w:p>
    <w:p w14:paraId="0411F731" w14:textId="518E4AAA" w:rsidR="00633253" w:rsidRDefault="00633253" w:rsidP="00933394"/>
    <w:p w14:paraId="032A35F0" w14:textId="58DB81C2" w:rsidR="00933394" w:rsidRPr="00DA527C" w:rsidRDefault="00625DC4" w:rsidP="008B1E94">
      <w:pPr>
        <w:pStyle w:val="Heading2"/>
      </w:pPr>
      <w:r>
        <w:t xml:space="preserve">For further information on </w:t>
      </w:r>
      <w:r w:rsidR="003B3DBA">
        <w:t xml:space="preserve">how you can get similar support contact </w:t>
      </w:r>
      <w:r w:rsidR="0094120C">
        <w:t>your</w:t>
      </w:r>
      <w:r w:rsidR="003B3DBA">
        <w:t xml:space="preserve"> local NHS library and knowledge service.</w:t>
      </w:r>
    </w:p>
    <w:sectPr w:rsidR="00933394" w:rsidRPr="00DA527C" w:rsidSect="00933394">
      <w:headerReference w:type="default" r:id="rId11"/>
      <w:footerReference w:type="even" r:id="rId12"/>
      <w:footerReference w:type="default" r:id="rId13"/>
      <w:type w:val="continuous"/>
      <w:pgSz w:w="11900" w:h="16840"/>
      <w:pgMar w:top="1134" w:right="851" w:bottom="1134" w:left="85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C2914" w14:textId="77777777" w:rsidR="00225B63" w:rsidRDefault="00225B63" w:rsidP="00AC72FD">
      <w:r>
        <w:separator/>
      </w:r>
    </w:p>
  </w:endnote>
  <w:endnote w:type="continuationSeparator" w:id="0">
    <w:p w14:paraId="1194E096" w14:textId="77777777" w:rsidR="00225B63" w:rsidRDefault="00225B63" w:rsidP="00AC7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Segoe UI"/>
    <w:charset w:val="00"/>
    <w:family w:val="auto"/>
    <w:pitch w:val="variable"/>
    <w:sig w:usb0="00000000"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849E8" w14:textId="77777777" w:rsidR="00ED2809" w:rsidRDefault="00ED2809" w:rsidP="001841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A81376" w14:textId="77777777" w:rsidR="00ED2809" w:rsidRDefault="00ED2809" w:rsidP="0091039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A9011" w14:textId="77777777" w:rsidR="00ED2809" w:rsidRPr="0091039C" w:rsidRDefault="00ED2809" w:rsidP="009D32F5">
    <w:pPr>
      <w:pStyle w:val="Footer"/>
      <w:framePr w:wrap="around" w:vAnchor="text" w:hAnchor="margin" w:xAlign="center" w:y="1"/>
      <w:jc w:val="right"/>
      <w:rPr>
        <w:rStyle w:val="PageNumber"/>
        <w:color w:val="7F7F7F" w:themeColor="text1" w:themeTint="80"/>
      </w:rPr>
    </w:pPr>
    <w:r w:rsidRPr="00EA29F1">
      <w:rPr>
        <w:rStyle w:val="PageNumber"/>
        <w:color w:val="365F91" w:themeColor="accent1" w:themeShade="BF"/>
      </w:rPr>
      <w:fldChar w:fldCharType="begin"/>
    </w:r>
    <w:r w:rsidRPr="00EA29F1">
      <w:rPr>
        <w:rStyle w:val="PageNumber"/>
        <w:color w:val="365F91" w:themeColor="accent1" w:themeShade="BF"/>
      </w:rPr>
      <w:instrText xml:space="preserve">PAGE  </w:instrText>
    </w:r>
    <w:r w:rsidRPr="00EA29F1">
      <w:rPr>
        <w:rStyle w:val="PageNumber"/>
        <w:color w:val="365F91" w:themeColor="accent1" w:themeShade="BF"/>
      </w:rPr>
      <w:fldChar w:fldCharType="separate"/>
    </w:r>
    <w:r w:rsidR="00933394" w:rsidRPr="00EA29F1">
      <w:rPr>
        <w:rStyle w:val="PageNumber"/>
        <w:noProof/>
        <w:color w:val="365F91" w:themeColor="accent1" w:themeShade="BF"/>
      </w:rPr>
      <w:t>2</w:t>
    </w:r>
    <w:r w:rsidRPr="00EA29F1">
      <w:rPr>
        <w:rStyle w:val="PageNumber"/>
        <w:color w:val="365F91" w:themeColor="accent1" w:themeShade="BF"/>
      </w:rPr>
      <w:fldChar w:fldCharType="end"/>
    </w:r>
  </w:p>
  <w:p w14:paraId="3C25A8D4" w14:textId="77777777" w:rsidR="00ED2809" w:rsidRDefault="00ED2809" w:rsidP="007F2CB8">
    <w:pPr>
      <w:pStyle w:val="Footer"/>
      <w:ind w:right="360"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7301C" w14:textId="77777777" w:rsidR="00225B63" w:rsidRDefault="00225B63" w:rsidP="00AC72FD">
      <w:r>
        <w:separator/>
      </w:r>
    </w:p>
  </w:footnote>
  <w:footnote w:type="continuationSeparator" w:id="0">
    <w:p w14:paraId="7B964976" w14:textId="77777777" w:rsidR="00225B63" w:rsidRDefault="00225B63" w:rsidP="00AC7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7E1D7" w14:textId="77777777" w:rsidR="00ED2809" w:rsidRPr="00AC72FD" w:rsidRDefault="00ED2809" w:rsidP="005C7ECA">
    <w:pPr>
      <w:pStyle w:val="Heading2"/>
      <w:spacing w:after="400"/>
    </w:pPr>
    <w:r>
      <w:t>Document title here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E9"/>
    <w:rsid w:val="0002647E"/>
    <w:rsid w:val="00033A06"/>
    <w:rsid w:val="000504CC"/>
    <w:rsid w:val="000573EA"/>
    <w:rsid w:val="00096C23"/>
    <w:rsid w:val="000E24EE"/>
    <w:rsid w:val="000F002E"/>
    <w:rsid w:val="000F2384"/>
    <w:rsid w:val="000F283C"/>
    <w:rsid w:val="00107CF7"/>
    <w:rsid w:val="001263B4"/>
    <w:rsid w:val="00135A54"/>
    <w:rsid w:val="00151BF7"/>
    <w:rsid w:val="00184133"/>
    <w:rsid w:val="001A0D65"/>
    <w:rsid w:val="001A3B4D"/>
    <w:rsid w:val="001C3A46"/>
    <w:rsid w:val="001D4F3A"/>
    <w:rsid w:val="001E1FBE"/>
    <w:rsid w:val="001F54D9"/>
    <w:rsid w:val="00210C7D"/>
    <w:rsid w:val="00211BA8"/>
    <w:rsid w:val="00214162"/>
    <w:rsid w:val="00225B63"/>
    <w:rsid w:val="00240BFA"/>
    <w:rsid w:val="0025038D"/>
    <w:rsid w:val="002D4A82"/>
    <w:rsid w:val="002D6889"/>
    <w:rsid w:val="002E49BA"/>
    <w:rsid w:val="00317F85"/>
    <w:rsid w:val="003B3DBA"/>
    <w:rsid w:val="003B477B"/>
    <w:rsid w:val="004066DE"/>
    <w:rsid w:val="00424CEC"/>
    <w:rsid w:val="004303E9"/>
    <w:rsid w:val="004E5925"/>
    <w:rsid w:val="00511668"/>
    <w:rsid w:val="005744C8"/>
    <w:rsid w:val="005C02CB"/>
    <w:rsid w:val="005C17D2"/>
    <w:rsid w:val="005C7ECA"/>
    <w:rsid w:val="005E6D11"/>
    <w:rsid w:val="00625DC4"/>
    <w:rsid w:val="00633253"/>
    <w:rsid w:val="00640317"/>
    <w:rsid w:val="0065504D"/>
    <w:rsid w:val="00657F6E"/>
    <w:rsid w:val="007073E5"/>
    <w:rsid w:val="00736F7B"/>
    <w:rsid w:val="00782D6A"/>
    <w:rsid w:val="007B7F19"/>
    <w:rsid w:val="007C616C"/>
    <w:rsid w:val="007F2CB8"/>
    <w:rsid w:val="00830CA4"/>
    <w:rsid w:val="00832F64"/>
    <w:rsid w:val="00861C74"/>
    <w:rsid w:val="008850FC"/>
    <w:rsid w:val="00892637"/>
    <w:rsid w:val="0089542C"/>
    <w:rsid w:val="008B0C2E"/>
    <w:rsid w:val="008B1E94"/>
    <w:rsid w:val="008E4A0A"/>
    <w:rsid w:val="00906015"/>
    <w:rsid w:val="0091039C"/>
    <w:rsid w:val="00933394"/>
    <w:rsid w:val="0094120C"/>
    <w:rsid w:val="009462CA"/>
    <w:rsid w:val="0097729E"/>
    <w:rsid w:val="00991880"/>
    <w:rsid w:val="009D32F5"/>
    <w:rsid w:val="009E2641"/>
    <w:rsid w:val="00A030ED"/>
    <w:rsid w:val="00A068CD"/>
    <w:rsid w:val="00A12698"/>
    <w:rsid w:val="00A27193"/>
    <w:rsid w:val="00A34FFC"/>
    <w:rsid w:val="00A41F17"/>
    <w:rsid w:val="00A628C2"/>
    <w:rsid w:val="00A76867"/>
    <w:rsid w:val="00A77B67"/>
    <w:rsid w:val="00A90546"/>
    <w:rsid w:val="00A97722"/>
    <w:rsid w:val="00AB0B9B"/>
    <w:rsid w:val="00AB29B5"/>
    <w:rsid w:val="00AC72FD"/>
    <w:rsid w:val="00AD3004"/>
    <w:rsid w:val="00AF3F05"/>
    <w:rsid w:val="00B44DC5"/>
    <w:rsid w:val="00B617B1"/>
    <w:rsid w:val="00BB7F13"/>
    <w:rsid w:val="00C01F28"/>
    <w:rsid w:val="00C33E2A"/>
    <w:rsid w:val="00CA7EEA"/>
    <w:rsid w:val="00CF0D9A"/>
    <w:rsid w:val="00CF74D1"/>
    <w:rsid w:val="00D40C54"/>
    <w:rsid w:val="00D644AF"/>
    <w:rsid w:val="00D67494"/>
    <w:rsid w:val="00D73F6D"/>
    <w:rsid w:val="00D743DB"/>
    <w:rsid w:val="00DA3AA8"/>
    <w:rsid w:val="00DA527C"/>
    <w:rsid w:val="00DB698C"/>
    <w:rsid w:val="00DF6A80"/>
    <w:rsid w:val="00E405D9"/>
    <w:rsid w:val="00EA29F1"/>
    <w:rsid w:val="00EA3FAA"/>
    <w:rsid w:val="00ED2809"/>
    <w:rsid w:val="00F1052B"/>
    <w:rsid w:val="00F275AD"/>
    <w:rsid w:val="00F5593D"/>
    <w:rsid w:val="00F72330"/>
    <w:rsid w:val="00F84F64"/>
    <w:rsid w:val="00FB0FE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368744D"/>
  <w14:defaultImageDpi w14:val="330"/>
  <w15:docId w15:val="{FDA7A230-1988-1C4F-958D-E9CF49E7F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889"/>
  </w:style>
  <w:style w:type="paragraph" w:styleId="Heading1">
    <w:name w:val="heading 1"/>
    <w:basedOn w:val="Normal"/>
    <w:next w:val="Normal"/>
    <w:link w:val="Heading1Char"/>
    <w:uiPriority w:val="9"/>
    <w:qFormat/>
    <w:rsid w:val="002E49BA"/>
    <w:pPr>
      <w:keepNext/>
      <w:keepLines/>
      <w:spacing w:before="400" w:after="100" w:afterAutospacing="1"/>
      <w:outlineLvl w:val="0"/>
    </w:pPr>
    <w:rPr>
      <w:rFonts w:eastAsiaTheme="majorEastAsia" w:cs="Arial"/>
      <w:b/>
      <w:bCs/>
      <w:color w:val="A00054"/>
      <w:sz w:val="40"/>
      <w:szCs w:val="40"/>
    </w:rPr>
  </w:style>
  <w:style w:type="paragraph" w:styleId="Heading2">
    <w:name w:val="heading 2"/>
    <w:basedOn w:val="Normal"/>
    <w:next w:val="Normal"/>
    <w:link w:val="Heading2Char"/>
    <w:uiPriority w:val="9"/>
    <w:unhideWhenUsed/>
    <w:qFormat/>
    <w:rsid w:val="002E49BA"/>
    <w:pPr>
      <w:keepNext/>
      <w:keepLines/>
      <w:spacing w:after="100" w:afterAutospacing="1"/>
      <w:outlineLvl w:val="1"/>
    </w:pPr>
    <w:rPr>
      <w:rFonts w:eastAsiaTheme="majorEastAsia" w:cstheme="majorBidi"/>
      <w:b/>
      <w:bCs/>
      <w:color w:val="003893"/>
      <w:sz w:val="28"/>
      <w:szCs w:val="28"/>
    </w:rPr>
  </w:style>
  <w:style w:type="paragraph" w:styleId="Heading3">
    <w:name w:val="heading 3"/>
    <w:basedOn w:val="Normal"/>
    <w:next w:val="Normal"/>
    <w:link w:val="Heading3Char"/>
    <w:uiPriority w:val="9"/>
    <w:unhideWhenUsed/>
    <w:qFormat/>
    <w:rsid w:val="002E49BA"/>
    <w:pPr>
      <w:spacing w:after="100" w:afterAutospacing="1"/>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2FD"/>
    <w:pPr>
      <w:tabs>
        <w:tab w:val="center" w:pos="4320"/>
        <w:tab w:val="right" w:pos="8640"/>
      </w:tabs>
    </w:pPr>
  </w:style>
  <w:style w:type="character" w:customStyle="1" w:styleId="HeaderChar">
    <w:name w:val="Header Char"/>
    <w:basedOn w:val="DefaultParagraphFont"/>
    <w:link w:val="Header"/>
    <w:uiPriority w:val="99"/>
    <w:rsid w:val="00AC72FD"/>
  </w:style>
  <w:style w:type="paragraph" w:styleId="Footer">
    <w:name w:val="footer"/>
    <w:basedOn w:val="Normal"/>
    <w:link w:val="FooterChar"/>
    <w:uiPriority w:val="99"/>
    <w:unhideWhenUsed/>
    <w:rsid w:val="00AC72FD"/>
    <w:pPr>
      <w:tabs>
        <w:tab w:val="center" w:pos="4320"/>
        <w:tab w:val="right" w:pos="8640"/>
      </w:tabs>
    </w:pPr>
  </w:style>
  <w:style w:type="character" w:customStyle="1" w:styleId="FooterChar">
    <w:name w:val="Footer Char"/>
    <w:basedOn w:val="DefaultParagraphFont"/>
    <w:link w:val="Footer"/>
    <w:uiPriority w:val="99"/>
    <w:rsid w:val="00AC72FD"/>
  </w:style>
  <w:style w:type="paragraph" w:customStyle="1" w:styleId="BasicParagraph">
    <w:name w:val="[Basic Paragraph]"/>
    <w:basedOn w:val="Normal"/>
    <w:uiPriority w:val="99"/>
    <w:rsid w:val="00AC72FD"/>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PageNumber">
    <w:name w:val="page number"/>
    <w:basedOn w:val="DefaultParagraphFont"/>
    <w:uiPriority w:val="99"/>
    <w:semiHidden/>
    <w:unhideWhenUsed/>
    <w:rsid w:val="0091039C"/>
  </w:style>
  <w:style w:type="character" w:customStyle="1" w:styleId="Heading1Char">
    <w:name w:val="Heading 1 Char"/>
    <w:basedOn w:val="DefaultParagraphFont"/>
    <w:link w:val="Heading1"/>
    <w:uiPriority w:val="9"/>
    <w:rsid w:val="002E49BA"/>
    <w:rPr>
      <w:rFonts w:eastAsiaTheme="majorEastAsia" w:cs="Arial"/>
      <w:b/>
      <w:bCs/>
      <w:color w:val="A00054"/>
      <w:sz w:val="40"/>
      <w:szCs w:val="40"/>
    </w:rPr>
  </w:style>
  <w:style w:type="character" w:customStyle="1" w:styleId="Heading2Char">
    <w:name w:val="Heading 2 Char"/>
    <w:basedOn w:val="DefaultParagraphFont"/>
    <w:link w:val="Heading2"/>
    <w:uiPriority w:val="9"/>
    <w:rsid w:val="002E49BA"/>
    <w:rPr>
      <w:rFonts w:eastAsiaTheme="majorEastAsia" w:cstheme="majorBidi"/>
      <w:b/>
      <w:bCs/>
      <w:color w:val="003893"/>
      <w:sz w:val="28"/>
      <w:szCs w:val="28"/>
    </w:rPr>
  </w:style>
  <w:style w:type="character" w:customStyle="1" w:styleId="Heading3Char">
    <w:name w:val="Heading 3 Char"/>
    <w:basedOn w:val="DefaultParagraphFont"/>
    <w:link w:val="Heading3"/>
    <w:uiPriority w:val="9"/>
    <w:rsid w:val="002E49BA"/>
    <w:rPr>
      <w:b/>
      <w:szCs w:val="22"/>
    </w:rPr>
  </w:style>
  <w:style w:type="paragraph" w:customStyle="1" w:styleId="Introductionparagraphpink">
    <w:name w:val="Introduction paragraph pink"/>
    <w:basedOn w:val="Normal"/>
    <w:rsid w:val="002D6889"/>
    <w:rPr>
      <w:color w:val="A00054"/>
    </w:rPr>
  </w:style>
  <w:style w:type="paragraph" w:customStyle="1" w:styleId="Introductionparagraphblue">
    <w:name w:val="Introduction paragraph blue"/>
    <w:basedOn w:val="Normal"/>
    <w:rsid w:val="007F2CB8"/>
    <w:pPr>
      <w:spacing w:after="400"/>
    </w:pPr>
    <w:rPr>
      <w:color w:val="003893"/>
      <w:sz w:val="32"/>
      <w:szCs w:val="32"/>
    </w:rPr>
  </w:style>
  <w:style w:type="paragraph" w:customStyle="1" w:styleId="Reporttitleinheader">
    <w:name w:val="Report title in header"/>
    <w:basedOn w:val="Heading2"/>
    <w:rsid w:val="00DF6A80"/>
    <w:pPr>
      <w:spacing w:after="400"/>
    </w:pPr>
    <w:rPr>
      <w:sz w:val="48"/>
    </w:rPr>
  </w:style>
  <w:style w:type="paragraph" w:styleId="NormalWeb">
    <w:name w:val="Normal (Web)"/>
    <w:basedOn w:val="Normal"/>
    <w:uiPriority w:val="99"/>
    <w:semiHidden/>
    <w:unhideWhenUsed/>
    <w:rsid w:val="002D6889"/>
    <w:pPr>
      <w:spacing w:before="100" w:beforeAutospacing="1" w:after="100" w:afterAutospacing="1"/>
    </w:pPr>
    <w:rPr>
      <w:rFonts w:ascii="Times" w:hAnsi="Times" w:cs="Times New Roman"/>
      <w:sz w:val="20"/>
    </w:rPr>
  </w:style>
  <w:style w:type="paragraph" w:customStyle="1" w:styleId="Quotestyle">
    <w:name w:val="Quote style"/>
    <w:basedOn w:val="Normal"/>
    <w:rsid w:val="002E49BA"/>
    <w:pPr>
      <w:spacing w:after="100" w:afterAutospacing="1"/>
    </w:pPr>
    <w:rPr>
      <w:color w:val="A00054"/>
      <w:sz w:val="28"/>
      <w:szCs w:val="28"/>
    </w:rPr>
  </w:style>
  <w:style w:type="paragraph" w:customStyle="1" w:styleId="Reportcovertitle">
    <w:name w:val="Report cover title"/>
    <w:basedOn w:val="Normal"/>
    <w:rsid w:val="00DF6A80"/>
    <w:pPr>
      <w:spacing w:before="1200"/>
    </w:pPr>
    <w:rPr>
      <w:b/>
      <w:color w:val="A00054"/>
      <w:sz w:val="64"/>
      <w:szCs w:val="72"/>
    </w:rPr>
  </w:style>
  <w:style w:type="paragraph" w:styleId="BalloonText">
    <w:name w:val="Balloon Text"/>
    <w:basedOn w:val="Normal"/>
    <w:link w:val="BalloonTextChar"/>
    <w:uiPriority w:val="99"/>
    <w:semiHidden/>
    <w:unhideWhenUsed/>
    <w:rsid w:val="00B44D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DC5"/>
    <w:rPr>
      <w:rFonts w:ascii="Lucida Grande" w:hAnsi="Lucida Grande" w:cs="Lucida Grande"/>
      <w:sz w:val="18"/>
      <w:szCs w:val="18"/>
    </w:rPr>
  </w:style>
  <w:style w:type="character" w:styleId="Strong">
    <w:name w:val="Strong"/>
    <w:basedOn w:val="DefaultParagraphFont"/>
    <w:uiPriority w:val="22"/>
    <w:rsid w:val="00EA29F1"/>
    <w:rPr>
      <w:b/>
      <w:bCs/>
    </w:rPr>
  </w:style>
  <w:style w:type="character" w:styleId="CommentReference">
    <w:name w:val="annotation reference"/>
    <w:basedOn w:val="DefaultParagraphFont"/>
    <w:uiPriority w:val="99"/>
    <w:semiHidden/>
    <w:unhideWhenUsed/>
    <w:rsid w:val="005744C8"/>
    <w:rPr>
      <w:sz w:val="16"/>
      <w:szCs w:val="16"/>
    </w:rPr>
  </w:style>
  <w:style w:type="paragraph" w:styleId="CommentText">
    <w:name w:val="annotation text"/>
    <w:basedOn w:val="Normal"/>
    <w:link w:val="CommentTextChar"/>
    <w:uiPriority w:val="99"/>
    <w:semiHidden/>
    <w:unhideWhenUsed/>
    <w:rsid w:val="005744C8"/>
    <w:rPr>
      <w:sz w:val="20"/>
      <w:szCs w:val="20"/>
    </w:rPr>
  </w:style>
  <w:style w:type="character" w:customStyle="1" w:styleId="CommentTextChar">
    <w:name w:val="Comment Text Char"/>
    <w:basedOn w:val="DefaultParagraphFont"/>
    <w:link w:val="CommentText"/>
    <w:uiPriority w:val="99"/>
    <w:semiHidden/>
    <w:rsid w:val="005744C8"/>
    <w:rPr>
      <w:sz w:val="20"/>
      <w:szCs w:val="20"/>
    </w:rPr>
  </w:style>
  <w:style w:type="paragraph" w:styleId="CommentSubject">
    <w:name w:val="annotation subject"/>
    <w:basedOn w:val="CommentText"/>
    <w:next w:val="CommentText"/>
    <w:link w:val="CommentSubjectChar"/>
    <w:uiPriority w:val="99"/>
    <w:semiHidden/>
    <w:unhideWhenUsed/>
    <w:rsid w:val="005744C8"/>
    <w:rPr>
      <w:b/>
      <w:bCs/>
    </w:rPr>
  </w:style>
  <w:style w:type="character" w:customStyle="1" w:styleId="CommentSubjectChar">
    <w:name w:val="Comment Subject Char"/>
    <w:basedOn w:val="CommentTextChar"/>
    <w:link w:val="CommentSubject"/>
    <w:uiPriority w:val="99"/>
    <w:semiHidden/>
    <w:rsid w:val="005744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7245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4284662425BB74D9B74AC55D8A84506" ma:contentTypeVersion="12" ma:contentTypeDescription="Create a new document." ma:contentTypeScope="" ma:versionID="58d7945760d75959cf4fa4e305b43ad6">
  <xsd:schema xmlns:xsd="http://www.w3.org/2001/XMLSchema" xmlns:xs="http://www.w3.org/2001/XMLSchema" xmlns:p="http://schemas.microsoft.com/office/2006/metadata/properties" xmlns:ns2="fc793d82-19eb-4d38-9d5b-bc2fe3939cf2" xmlns:ns3="d2389ad0-4628-4ca4-babd-a5e1ca1fc43d" targetNamespace="http://schemas.microsoft.com/office/2006/metadata/properties" ma:root="true" ma:fieldsID="135ab426b6bbdf790844b632d7bebac4" ns2:_="" ns3:_="">
    <xsd:import namespace="fc793d82-19eb-4d38-9d5b-bc2fe3939cf2"/>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3d82-19eb-4d38-9d5b-bc2fe3939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BD384-C9CF-4657-AA13-99BB2E81F215}">
  <ds:schemaRefs>
    <ds:schemaRef ds:uri="http://schemas.microsoft.com/sharepoint/v3/contenttype/forms"/>
  </ds:schemaRefs>
</ds:datastoreItem>
</file>

<file path=customXml/itemProps2.xml><?xml version="1.0" encoding="utf-8"?>
<ds:datastoreItem xmlns:ds="http://schemas.openxmlformats.org/officeDocument/2006/customXml" ds:itemID="{42F1C22B-22CD-41C9-9F74-4E259F9900BD}"/>
</file>

<file path=customXml/itemProps3.xml><?xml version="1.0" encoding="utf-8"?>
<ds:datastoreItem xmlns:ds="http://schemas.openxmlformats.org/officeDocument/2006/customXml" ds:itemID="{13DA8DFD-A23C-42FE-B2B5-51A3CDB168E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3997EBD-5A56-438E-91CD-EB6877A77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Testing accessibility document</vt:lpstr>
    </vt:vector>
  </TitlesOfParts>
  <Company>Health Education England</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accessibility document</dc:title>
  <dc:creator>Microsoft Office User</dc:creator>
  <cp:lastModifiedBy>Bradley Claire (RYG) C&amp;W PARTNERSHIP TRUST</cp:lastModifiedBy>
  <cp:revision>3</cp:revision>
  <cp:lastPrinted>2020-10-02T12:10:00Z</cp:lastPrinted>
  <dcterms:created xsi:type="dcterms:W3CDTF">2021-06-18T09:12:00Z</dcterms:created>
  <dcterms:modified xsi:type="dcterms:W3CDTF">2021-06-18T09:59:00Z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0x01010004284662425BB74D9B74AC55D8A84506</vt:lpwstr>
  </property>
</Properties>
</file>